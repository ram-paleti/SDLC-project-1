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6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17EF8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4CFB29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LTVIP2025TMID32689</w:t>
            </w:r>
          </w:p>
        </w:tc>
      </w:tr>
      <w:tr w14:paraId="1C70EF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smartSDLC-AI-enhanced software develpoment life cycle</w:t>
            </w:r>
            <w:bookmarkStart w:id="0" w:name="_GoBack"/>
            <w:bookmarkEnd w:id="0"/>
          </w:p>
        </w:tc>
      </w:tr>
      <w:tr w14:paraId="13D00D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2F92E2B9">
      <w:pPr>
        <w:pStyle w:val="36"/>
      </w:pPr>
    </w:p>
    <w:p w14:paraId="37B339F8">
      <w:pPr>
        <w:pStyle w:val="2"/>
      </w:pPr>
      <w:r>
        <w:t>Empathy Map for Developers</w:t>
      </w:r>
    </w:p>
    <w:p w14:paraId="7CFB32EB">
      <w:r>
        <w:t>Says: "I need a way to automate repetitive tasks like bug fixing, code generation, and test case writing."</w:t>
      </w:r>
    </w:p>
    <w:p w14:paraId="560248BA">
      <w:r>
        <w:t>Thinks: "If these tasks were automated, I could focus more on the creative and innovative parts of development."</w:t>
      </w:r>
    </w:p>
    <w:p w14:paraId="77E46D0D">
      <w:r>
        <w:t>Does: Spends a significant amount of time on repetitive, manual tasks that could otherwise be automated, reducing time spent on meaningful work.</w:t>
      </w:r>
    </w:p>
    <w:p w14:paraId="2B3008CE">
      <w:r>
        <w:t>Feels: Frustrated and overwhelmed by repetitive tasks and the lack of automation, leading to inefficiency and burnout.</w:t>
      </w:r>
    </w:p>
    <w:p w14:paraId="7F375203">
      <w:pPr>
        <w:pStyle w:val="2"/>
      </w:pPr>
      <w:r>
        <w:t>Empathy Map for Project Managers</w:t>
      </w:r>
    </w:p>
    <w:p w14:paraId="08287B98">
      <w:r>
        <w:t>Says: "I need to ensure that my team is working efficiently and that the project is completed on time."</w:t>
      </w:r>
    </w:p>
    <w:p w14:paraId="1322E695">
      <w:r>
        <w:t>Thinks: "If we can automate parts of the SDLC, we can improve team productivity, reduce delays, and improve communication."</w:t>
      </w:r>
    </w:p>
    <w:p w14:paraId="4CA007E5">
      <w:r>
        <w:t>Does: Monitors the progress of tasks, assigns deadlines, and works with the team to ensure everything stays on track. However, they struggle with slow processes and constant delays due to manual SDLC tasks.</w:t>
      </w:r>
    </w:p>
    <w:p w14:paraId="0ABCCE9C">
      <w:r>
        <w:t>Feels: Stressed and anxious about project delays, worried about errors, and concerned about team productivity.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03630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table" w:customStyle="1" w:styleId="164">
    <w:name w:val="_Style 17"/>
    <w:basedOn w:val="165"/>
    <w:uiPriority w:val="0"/>
    <w:pPr>
      <w:spacing w:after="0" w:line="240" w:lineRule="auto"/>
    </w:pPr>
    <w:tblPr>
      <w:tblCellMar>
        <w:top w:w="0" w:type="dxa"/>
        <w:left w:w="108" w:type="dxa"/>
        <w:bottom w:w="0" w:type="dxa"/>
        <w:right w:w="108" w:type="dxa"/>
      </w:tblCellMar>
    </w:tblPr>
  </w:style>
  <w:style w:type="table" w:customStyle="1" w:styleId="165">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Prakash Tammireddy</cp:lastModifiedBy>
  <dcterms:modified xsi:type="dcterms:W3CDTF">2025-06-27T15:39:48Z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3F79912249CD4D28908682975FE53A3C_12</vt:lpwstr>
  </property>
</Properties>
</file>