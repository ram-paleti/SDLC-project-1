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2F8234">
      <w:pPr>
        <w:pStyle w:val="36"/>
      </w:pPr>
      <w:r>
        <w:t>Sprint Planning Logic for SmartSDLC</w:t>
      </w:r>
      <w:bookmarkStart w:id="0" w:name="_GoBack"/>
      <w:bookmarkEnd w:id="0"/>
    </w:p>
    <w:p w14:paraId="57BA083D">
      <w:pPr>
        <w:pStyle w:val="2"/>
      </w:pPr>
      <w:r>
        <w:t>Sprint 1: (5 Days)</w:t>
      </w:r>
    </w:p>
    <w:p w14:paraId="1B98B996">
      <w:pPr>
        <w:pStyle w:val="3"/>
      </w:pPr>
      <w:r>
        <w:t>Epic 1: Requirement Analysis and Code Generation</w:t>
      </w:r>
    </w:p>
    <w:p w14:paraId="620AA95B">
      <w:r>
        <w:t>Story 1: Convert unstructured requirements into user stories</w:t>
      </w:r>
    </w:p>
    <w:p w14:paraId="5F8D1656">
      <w:r>
        <w:t>Story Points: 2 (Easy task)</w:t>
      </w:r>
    </w:p>
    <w:p w14:paraId="5C822382">
      <w:r>
        <w:t>Story 2: Generate code based on user stories</w:t>
      </w:r>
    </w:p>
    <w:p w14:paraId="587C0D92">
      <w:r>
        <w:t>Story Points: 3 (Moderate task)</w:t>
      </w:r>
    </w:p>
    <w:p w14:paraId="77E68F1D">
      <w:pPr>
        <w:pStyle w:val="3"/>
      </w:pPr>
      <w:r>
        <w:t>Epic 2: Bug Fixing and Testing</w:t>
      </w:r>
    </w:p>
    <w:p w14:paraId="7E5382D9">
      <w:r>
        <w:t>Story 3: Auto-detect bugs in generated code</w:t>
      </w:r>
    </w:p>
    <w:p w14:paraId="29121591">
      <w:r>
        <w:t>Story Points: 5 (Difficult task)</w:t>
      </w:r>
    </w:p>
    <w:p w14:paraId="2F65E2AE">
      <w:r>
        <w:t>Story 4: Generate test cases automatically for the code</w:t>
      </w:r>
    </w:p>
    <w:p w14:paraId="0F18969F">
      <w:r>
        <w:t>Story Points: 2 (Easy task)</w:t>
      </w:r>
    </w:p>
    <w:p w14:paraId="047EED7D">
      <w:pPr>
        <w:pStyle w:val="2"/>
      </w:pPr>
      <w:r>
        <w:t>Sprint 2: (5 Days)</w:t>
      </w:r>
    </w:p>
    <w:p w14:paraId="38C0B125">
      <w:pPr>
        <w:pStyle w:val="3"/>
      </w:pPr>
      <w:r>
        <w:t>Epic 3: Test Case Execution and Code Summary</w:t>
      </w:r>
    </w:p>
    <w:p w14:paraId="53A44DA7">
      <w:r>
        <w:t>Story 5: Execute generated test cases and validate results</w:t>
      </w:r>
    </w:p>
    <w:p w14:paraId="1CF3DDA1">
      <w:r>
        <w:t>Story Points: 5 (Difficult task)</w:t>
      </w:r>
    </w:p>
    <w:p w14:paraId="1FB408B7">
      <w:r>
        <w:t>Story 6: Summarize code for better understanding and documentation</w:t>
      </w:r>
    </w:p>
    <w:p w14:paraId="28F3AF5B">
      <w:r>
        <w:t>Story Points: 3 (Moderate task)</w:t>
      </w:r>
    </w:p>
    <w:p w14:paraId="701001BA">
      <w:pPr>
        <w:pStyle w:val="3"/>
      </w:pPr>
      <w:r>
        <w:t>Epic 4: Chatbot Support and Deployment</w:t>
      </w:r>
    </w:p>
    <w:p w14:paraId="7E7715F6">
      <w:r>
        <w:t>Story 7: Integrate chatbot support for real-time developer assistance</w:t>
      </w:r>
    </w:p>
    <w:p w14:paraId="30BEFA4C">
      <w:r>
        <w:t>Story Points: 5 (Difficult task)</w:t>
      </w:r>
    </w:p>
    <w:p w14:paraId="49FF014D">
      <w:r>
        <w:t>Story 8: Deploy the SmartSDLC platform on the cloud</w:t>
      </w:r>
    </w:p>
    <w:p w14:paraId="7418A54D">
      <w:r>
        <w:t>Story Points: 4 (Moderate task)</w:t>
      </w:r>
    </w:p>
    <w:p w14:paraId="0A56D983">
      <w:pPr>
        <w:pStyle w:val="2"/>
      </w:pPr>
      <w:r>
        <w:t>Total Story Points and Velocity</w:t>
      </w:r>
    </w:p>
    <w:p w14:paraId="24B24C7E">
      <w:r>
        <w:t>Sprint 1: 12 Story Points</w:t>
      </w:r>
    </w:p>
    <w:p w14:paraId="59882DFA">
      <w:r>
        <w:t>Sprint 2: 17 Story Points</w:t>
      </w:r>
    </w:p>
    <w:p w14:paraId="3E26C422">
      <w:r>
        <w:t>Total Story Points: 29</w:t>
      </w:r>
    </w:p>
    <w:p w14:paraId="5BEFB161">
      <w:r>
        <w:t>Number of Sprints: 2</w:t>
      </w:r>
    </w:p>
    <w:p w14:paraId="0DD9D24D">
      <w:r>
        <w:t>Velocity = 29 / 2 = 14.5 Story Points per Sprint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AEB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Prakash Tammireddy</cp:lastModifiedBy>
  <dcterms:modified xsi:type="dcterms:W3CDTF">2025-06-27T16:50:35Z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9E279EA421FB41179CF47BFACE48A075_12</vt:lpwstr>
  </property>
</Properties>
</file>