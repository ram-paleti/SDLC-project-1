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D210F8">
      <w:pPr>
        <w:spacing w:after="0"/>
        <w:jc w:val="center"/>
        <w:rPr>
          <w:rFonts w:ascii="Arial" w:hAnsi="Arial" w:cs="Arial"/>
          <w:b/>
          <w:bCs/>
          <w:sz w:val="28"/>
          <w:szCs w:val="28"/>
        </w:rPr>
      </w:pPr>
      <w:r>
        <w:rPr>
          <w:rFonts w:ascii="Arial" w:hAnsi="Arial" w:cs="Arial"/>
          <w:b/>
          <w:bCs/>
          <w:sz w:val="28"/>
          <w:szCs w:val="28"/>
        </w:rPr>
        <w:t>Project Planning Phase</w:t>
      </w:r>
    </w:p>
    <w:p w14:paraId="0E2C23DA">
      <w:pPr>
        <w:spacing w:after="0"/>
        <w:jc w:val="center"/>
        <w:rPr>
          <w:rFonts w:ascii="Arial" w:hAnsi="Arial" w:cs="Arial"/>
          <w:b/>
          <w:bCs/>
          <w:sz w:val="24"/>
          <w:szCs w:val="24"/>
        </w:rPr>
      </w:pPr>
      <w:r>
        <w:rPr>
          <w:rFonts w:ascii="Arial" w:hAnsi="Arial" w:cs="Arial"/>
          <w:b/>
          <w:bCs/>
          <w:sz w:val="24"/>
          <w:szCs w:val="24"/>
        </w:rPr>
        <w:t>Project Planning Template (Product Backlog, Sprint Planning, Stories, Story points)</w:t>
      </w:r>
    </w:p>
    <w:p w14:paraId="53F68F12">
      <w:pPr>
        <w:spacing w:after="0"/>
        <w:jc w:val="center"/>
        <w:rPr>
          <w:rFonts w:ascii="Arial" w:hAnsi="Arial" w:cs="Arial"/>
          <w:b/>
          <w:bCs/>
        </w:rPr>
      </w:pPr>
    </w:p>
    <w:tbl>
      <w:tblPr>
        <w:tblStyle w:val="35"/>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14:paraId="38C4E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07E618AF">
            <w:pPr>
              <w:spacing w:after="0" w:line="240" w:lineRule="auto"/>
              <w:rPr>
                <w:rFonts w:ascii="Arial" w:hAnsi="Arial" w:cs="Arial"/>
              </w:rPr>
            </w:pPr>
            <w:r>
              <w:rPr>
                <w:rFonts w:ascii="Arial" w:hAnsi="Arial" w:cs="Arial"/>
              </w:rPr>
              <w:t>Date</w:t>
            </w:r>
          </w:p>
        </w:tc>
        <w:tc>
          <w:tcPr>
            <w:tcW w:w="4843" w:type="dxa"/>
          </w:tcPr>
          <w:p w14:paraId="214D97CA">
            <w:pPr>
              <w:spacing w:after="0" w:line="240" w:lineRule="auto"/>
              <w:rPr>
                <w:rFonts w:ascii="Arial" w:hAnsi="Arial" w:cs="Arial"/>
              </w:rPr>
            </w:pPr>
            <w:r>
              <w:rPr>
                <w:rFonts w:ascii="Arial" w:hAnsi="Arial" w:cs="Arial"/>
              </w:rPr>
              <w:t>15 February 2025</w:t>
            </w:r>
          </w:p>
        </w:tc>
      </w:tr>
      <w:tr w14:paraId="590B6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75A9866E">
            <w:pPr>
              <w:spacing w:after="0" w:line="240" w:lineRule="auto"/>
              <w:rPr>
                <w:rFonts w:ascii="Arial" w:hAnsi="Arial" w:cs="Arial"/>
              </w:rPr>
            </w:pPr>
            <w:bookmarkStart w:id="0" w:name="_GoBack" w:colFirst="1" w:colLast="1"/>
            <w:r>
              <w:rPr>
                <w:rFonts w:ascii="Arial" w:hAnsi="Arial" w:cs="Arial"/>
              </w:rPr>
              <w:t>Team ID</w:t>
            </w:r>
          </w:p>
        </w:tc>
        <w:tc>
          <w:tcPr>
            <w:tcW w:w="4843" w:type="dxa"/>
            <w:shd w:val="clear"/>
            <w:vAlign w:val="top"/>
          </w:tcPr>
          <w:p w14:paraId="039728F8">
            <w:pPr>
              <w:spacing w:after="0" w:line="240" w:lineRule="auto"/>
              <w:rPr>
                <w:rFonts w:asciiTheme="minorHAnsi" w:hAnsiTheme="minorHAnsi" w:eastAsiaTheme="minorEastAsia" w:cstheme="minorBidi"/>
                <w:sz w:val="22"/>
                <w:szCs w:val="22"/>
                <w:lang w:val="en-US" w:eastAsia="en-US" w:bidi="ar-SA"/>
              </w:rPr>
            </w:pPr>
            <w:r>
              <w:rPr>
                <w:rFonts w:hint="default"/>
              </w:rPr>
              <w:t>LTVIP2025TMID32689</w:t>
            </w:r>
          </w:p>
        </w:tc>
      </w:tr>
      <w:tr w14:paraId="44337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2497EB79">
            <w:pPr>
              <w:spacing w:after="0" w:line="240" w:lineRule="auto"/>
              <w:rPr>
                <w:rFonts w:ascii="Arial" w:hAnsi="Arial" w:cs="Arial"/>
              </w:rPr>
            </w:pPr>
            <w:r>
              <w:rPr>
                <w:rFonts w:ascii="Arial" w:hAnsi="Arial" w:cs="Arial"/>
              </w:rPr>
              <w:t>Project Name</w:t>
            </w:r>
          </w:p>
        </w:tc>
        <w:tc>
          <w:tcPr>
            <w:tcW w:w="4843" w:type="dxa"/>
            <w:shd w:val="clear"/>
            <w:vAlign w:val="top"/>
          </w:tcPr>
          <w:p w14:paraId="73314510">
            <w:pPr>
              <w:spacing w:after="0" w:line="240" w:lineRule="auto"/>
              <w:rPr>
                <w:rFonts w:hint="default" w:asciiTheme="minorHAnsi" w:hAnsiTheme="minorHAnsi" w:eastAsiaTheme="minorEastAsia" w:cstheme="minorBidi"/>
                <w:sz w:val="22"/>
                <w:szCs w:val="22"/>
                <w:lang w:val="en-IN" w:eastAsia="en-US" w:bidi="ar-SA"/>
              </w:rPr>
            </w:pPr>
            <w:r>
              <w:rPr>
                <w:rFonts w:hint="default"/>
                <w:lang w:val="en-IN"/>
              </w:rPr>
              <w:t>smartSDLC-AI-enhanced software develpoment life cycle</w:t>
            </w:r>
          </w:p>
        </w:tc>
      </w:tr>
      <w:bookmarkEnd w:id="0"/>
      <w:tr w14:paraId="64738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060D7EC2">
            <w:pPr>
              <w:spacing w:after="0" w:line="240" w:lineRule="auto"/>
              <w:rPr>
                <w:rFonts w:ascii="Arial" w:hAnsi="Arial" w:cs="Arial"/>
              </w:rPr>
            </w:pPr>
            <w:r>
              <w:rPr>
                <w:rFonts w:ascii="Arial" w:hAnsi="Arial" w:cs="Arial"/>
              </w:rPr>
              <w:t>Maximum Marks</w:t>
            </w:r>
          </w:p>
        </w:tc>
        <w:tc>
          <w:tcPr>
            <w:tcW w:w="4843" w:type="dxa"/>
          </w:tcPr>
          <w:p w14:paraId="4EC486C8">
            <w:pPr>
              <w:spacing w:after="0" w:line="240" w:lineRule="auto"/>
              <w:rPr>
                <w:rFonts w:ascii="Arial" w:hAnsi="Arial" w:cs="Arial"/>
              </w:rPr>
            </w:pPr>
            <w:r>
              <w:rPr>
                <w:rFonts w:ascii="Arial" w:hAnsi="Arial" w:cs="Arial"/>
              </w:rPr>
              <w:t>5 Marks</w:t>
            </w:r>
          </w:p>
        </w:tc>
      </w:tr>
    </w:tbl>
    <w:p w14:paraId="594C244B">
      <w:pPr>
        <w:pStyle w:val="36"/>
      </w:pPr>
    </w:p>
    <w:p w14:paraId="0EFF44F6">
      <w:pPr>
        <w:pStyle w:val="2"/>
      </w:pPr>
      <w:r>
        <w:t>Product Backlog, Sprint Schedule, and Estimation</w:t>
      </w:r>
    </w:p>
    <w:tbl>
      <w:tblPr>
        <w:tblStyle w:val="12"/>
        <w:tblW w:w="0" w:type="auto"/>
        <w:tblInd w:w="0" w:type="dxa"/>
        <w:tblLayout w:type="autofit"/>
        <w:tblCellMar>
          <w:top w:w="0" w:type="dxa"/>
          <w:left w:w="108" w:type="dxa"/>
          <w:bottom w:w="0" w:type="dxa"/>
          <w:right w:w="108" w:type="dxa"/>
        </w:tblCellMar>
      </w:tblPr>
      <w:tblGrid>
        <w:gridCol w:w="1440"/>
        <w:gridCol w:w="1449"/>
        <w:gridCol w:w="1440"/>
        <w:gridCol w:w="1543"/>
        <w:gridCol w:w="1440"/>
        <w:gridCol w:w="1440"/>
      </w:tblGrid>
      <w:tr w14:paraId="486121BD">
        <w:tblPrEx>
          <w:tblCellMar>
            <w:top w:w="0" w:type="dxa"/>
            <w:left w:w="108" w:type="dxa"/>
            <w:bottom w:w="0" w:type="dxa"/>
            <w:right w:w="108" w:type="dxa"/>
          </w:tblCellMar>
        </w:tblPrEx>
        <w:tc>
          <w:tcPr>
            <w:tcW w:w="1440" w:type="dxa"/>
          </w:tcPr>
          <w:p w14:paraId="04F3A93F">
            <w:r>
              <w:t>Sprint</w:t>
            </w:r>
          </w:p>
        </w:tc>
        <w:tc>
          <w:tcPr>
            <w:tcW w:w="1440" w:type="dxa"/>
          </w:tcPr>
          <w:p w14:paraId="7DD0D591">
            <w:r>
              <w:t>Functional Requirement (Epic)</w:t>
            </w:r>
          </w:p>
        </w:tc>
        <w:tc>
          <w:tcPr>
            <w:tcW w:w="1440" w:type="dxa"/>
          </w:tcPr>
          <w:p w14:paraId="4AFBA9C2">
            <w:r>
              <w:t>User Story Number</w:t>
            </w:r>
          </w:p>
        </w:tc>
        <w:tc>
          <w:tcPr>
            <w:tcW w:w="1440" w:type="dxa"/>
          </w:tcPr>
          <w:p w14:paraId="7D690999">
            <w:r>
              <w:t>User Story / Task</w:t>
            </w:r>
          </w:p>
        </w:tc>
        <w:tc>
          <w:tcPr>
            <w:tcW w:w="1440" w:type="dxa"/>
          </w:tcPr>
          <w:p w14:paraId="630BF0AC">
            <w:r>
              <w:t>Story Points</w:t>
            </w:r>
          </w:p>
        </w:tc>
        <w:tc>
          <w:tcPr>
            <w:tcW w:w="1440" w:type="dxa"/>
          </w:tcPr>
          <w:p w14:paraId="1925B502">
            <w:r>
              <w:t>Priority</w:t>
            </w:r>
          </w:p>
        </w:tc>
      </w:tr>
      <w:tr w14:paraId="41AF471F">
        <w:tblPrEx>
          <w:tblCellMar>
            <w:top w:w="0" w:type="dxa"/>
            <w:left w:w="108" w:type="dxa"/>
            <w:bottom w:w="0" w:type="dxa"/>
            <w:right w:w="108" w:type="dxa"/>
          </w:tblCellMar>
        </w:tblPrEx>
        <w:tc>
          <w:tcPr>
            <w:tcW w:w="1440" w:type="dxa"/>
          </w:tcPr>
          <w:p w14:paraId="0567467A">
            <w:r>
              <w:t>Sprint-1</w:t>
            </w:r>
          </w:p>
        </w:tc>
        <w:tc>
          <w:tcPr>
            <w:tcW w:w="1440" w:type="dxa"/>
          </w:tcPr>
          <w:p w14:paraId="32C18B85">
            <w:r>
              <w:t>Requirement Analysis and Code Generation</w:t>
            </w:r>
          </w:p>
        </w:tc>
        <w:tc>
          <w:tcPr>
            <w:tcW w:w="1440" w:type="dxa"/>
          </w:tcPr>
          <w:p w14:paraId="155123A3">
            <w:r>
              <w:t>USN-1</w:t>
            </w:r>
          </w:p>
        </w:tc>
        <w:tc>
          <w:tcPr>
            <w:tcW w:w="1440" w:type="dxa"/>
          </w:tcPr>
          <w:p w14:paraId="753C9F4F">
            <w:r>
              <w:t>As a user, I can convert unstructured requirements into user stories using NLP.</w:t>
            </w:r>
          </w:p>
        </w:tc>
        <w:tc>
          <w:tcPr>
            <w:tcW w:w="1440" w:type="dxa"/>
          </w:tcPr>
          <w:p w14:paraId="441ECB7D">
            <w:r>
              <w:t>3</w:t>
            </w:r>
          </w:p>
        </w:tc>
        <w:tc>
          <w:tcPr>
            <w:tcW w:w="1440" w:type="dxa"/>
          </w:tcPr>
          <w:p w14:paraId="571DA445">
            <w:r>
              <w:t>High</w:t>
            </w:r>
          </w:p>
        </w:tc>
      </w:tr>
      <w:tr w14:paraId="1A48B166">
        <w:tblPrEx>
          <w:tblCellMar>
            <w:top w:w="0" w:type="dxa"/>
            <w:left w:w="108" w:type="dxa"/>
            <w:bottom w:w="0" w:type="dxa"/>
            <w:right w:w="108" w:type="dxa"/>
          </w:tblCellMar>
        </w:tblPrEx>
        <w:tc>
          <w:tcPr>
            <w:tcW w:w="1440" w:type="dxa"/>
          </w:tcPr>
          <w:p w14:paraId="417FE757">
            <w:r>
              <w:t>Sprint-1</w:t>
            </w:r>
          </w:p>
        </w:tc>
        <w:tc>
          <w:tcPr>
            <w:tcW w:w="1440" w:type="dxa"/>
          </w:tcPr>
          <w:p w14:paraId="0C4E2C98">
            <w:r>
              <w:t>Code Generation</w:t>
            </w:r>
          </w:p>
        </w:tc>
        <w:tc>
          <w:tcPr>
            <w:tcW w:w="1440" w:type="dxa"/>
          </w:tcPr>
          <w:p w14:paraId="66847DEF">
            <w:r>
              <w:t>USN-2</w:t>
            </w:r>
          </w:p>
        </w:tc>
        <w:tc>
          <w:tcPr>
            <w:tcW w:w="1440" w:type="dxa"/>
          </w:tcPr>
          <w:p w14:paraId="3DCD9AF5">
            <w:r>
              <w:t>As a user, I can generate code from user stories automatically.</w:t>
            </w:r>
          </w:p>
        </w:tc>
        <w:tc>
          <w:tcPr>
            <w:tcW w:w="1440" w:type="dxa"/>
          </w:tcPr>
          <w:p w14:paraId="680AD09B">
            <w:r>
              <w:t>5</w:t>
            </w:r>
          </w:p>
        </w:tc>
        <w:tc>
          <w:tcPr>
            <w:tcW w:w="1440" w:type="dxa"/>
          </w:tcPr>
          <w:p w14:paraId="57525EB1">
            <w:r>
              <w:t>High</w:t>
            </w:r>
          </w:p>
        </w:tc>
      </w:tr>
      <w:tr w14:paraId="76A18BE3">
        <w:tblPrEx>
          <w:tblCellMar>
            <w:top w:w="0" w:type="dxa"/>
            <w:left w:w="108" w:type="dxa"/>
            <w:bottom w:w="0" w:type="dxa"/>
            <w:right w:w="108" w:type="dxa"/>
          </w:tblCellMar>
        </w:tblPrEx>
        <w:tc>
          <w:tcPr>
            <w:tcW w:w="1440" w:type="dxa"/>
          </w:tcPr>
          <w:p w14:paraId="2DF48430">
            <w:r>
              <w:t>Sprint-1</w:t>
            </w:r>
          </w:p>
        </w:tc>
        <w:tc>
          <w:tcPr>
            <w:tcW w:w="1440" w:type="dxa"/>
          </w:tcPr>
          <w:p w14:paraId="196954FF">
            <w:r>
              <w:t>Bug Fixing</w:t>
            </w:r>
          </w:p>
        </w:tc>
        <w:tc>
          <w:tcPr>
            <w:tcW w:w="1440" w:type="dxa"/>
          </w:tcPr>
          <w:p w14:paraId="204DF2A9">
            <w:r>
              <w:t>USN-3</w:t>
            </w:r>
          </w:p>
        </w:tc>
        <w:tc>
          <w:tcPr>
            <w:tcW w:w="1440" w:type="dxa"/>
          </w:tcPr>
          <w:p w14:paraId="288C5417">
            <w:r>
              <w:t>As a developer, I can auto-detect and fix bugs in generated code.</w:t>
            </w:r>
          </w:p>
        </w:tc>
        <w:tc>
          <w:tcPr>
            <w:tcW w:w="1440" w:type="dxa"/>
          </w:tcPr>
          <w:p w14:paraId="0A642460">
            <w:r>
              <w:t>5</w:t>
            </w:r>
          </w:p>
        </w:tc>
        <w:tc>
          <w:tcPr>
            <w:tcW w:w="1440" w:type="dxa"/>
          </w:tcPr>
          <w:p w14:paraId="71372B0C">
            <w:r>
              <w:t>High</w:t>
            </w:r>
          </w:p>
        </w:tc>
      </w:tr>
      <w:tr w14:paraId="5F384F61">
        <w:tblPrEx>
          <w:tblCellMar>
            <w:top w:w="0" w:type="dxa"/>
            <w:left w:w="108" w:type="dxa"/>
            <w:bottom w:w="0" w:type="dxa"/>
            <w:right w:w="108" w:type="dxa"/>
          </w:tblCellMar>
        </w:tblPrEx>
        <w:tc>
          <w:tcPr>
            <w:tcW w:w="1440" w:type="dxa"/>
          </w:tcPr>
          <w:p w14:paraId="43A466AA">
            <w:r>
              <w:t>Sprint-1</w:t>
            </w:r>
          </w:p>
        </w:tc>
        <w:tc>
          <w:tcPr>
            <w:tcW w:w="1440" w:type="dxa"/>
          </w:tcPr>
          <w:p w14:paraId="07945CAF">
            <w:r>
              <w:t>Test Case Generation</w:t>
            </w:r>
          </w:p>
        </w:tc>
        <w:tc>
          <w:tcPr>
            <w:tcW w:w="1440" w:type="dxa"/>
          </w:tcPr>
          <w:p w14:paraId="1A3AFC61">
            <w:r>
              <w:t>USN-4</w:t>
            </w:r>
          </w:p>
        </w:tc>
        <w:tc>
          <w:tcPr>
            <w:tcW w:w="1440" w:type="dxa"/>
          </w:tcPr>
          <w:p w14:paraId="6F60E530">
            <w:r>
              <w:t>As a user, I can automatically generate test cases from the user stories.</w:t>
            </w:r>
          </w:p>
        </w:tc>
        <w:tc>
          <w:tcPr>
            <w:tcW w:w="1440" w:type="dxa"/>
          </w:tcPr>
          <w:p w14:paraId="2A737AAC">
            <w:r>
              <w:t>3</w:t>
            </w:r>
          </w:p>
        </w:tc>
        <w:tc>
          <w:tcPr>
            <w:tcW w:w="1440" w:type="dxa"/>
          </w:tcPr>
          <w:p w14:paraId="78BF459F">
            <w:r>
              <w:t>Medium</w:t>
            </w:r>
          </w:p>
        </w:tc>
      </w:tr>
      <w:tr w14:paraId="7A9C24C2">
        <w:tblPrEx>
          <w:tblCellMar>
            <w:top w:w="0" w:type="dxa"/>
            <w:left w:w="108" w:type="dxa"/>
            <w:bottom w:w="0" w:type="dxa"/>
            <w:right w:w="108" w:type="dxa"/>
          </w:tblCellMar>
        </w:tblPrEx>
        <w:tc>
          <w:tcPr>
            <w:tcW w:w="1440" w:type="dxa"/>
          </w:tcPr>
          <w:p w14:paraId="6ACA9A07">
            <w:r>
              <w:t>Sprint-2</w:t>
            </w:r>
          </w:p>
        </w:tc>
        <w:tc>
          <w:tcPr>
            <w:tcW w:w="1440" w:type="dxa"/>
          </w:tcPr>
          <w:p w14:paraId="4D833211">
            <w:r>
              <w:t>Code Summary</w:t>
            </w:r>
          </w:p>
        </w:tc>
        <w:tc>
          <w:tcPr>
            <w:tcW w:w="1440" w:type="dxa"/>
          </w:tcPr>
          <w:p w14:paraId="7A3B13D0">
            <w:r>
              <w:t>USN-5</w:t>
            </w:r>
          </w:p>
        </w:tc>
        <w:tc>
          <w:tcPr>
            <w:tcW w:w="1440" w:type="dxa"/>
          </w:tcPr>
          <w:p w14:paraId="7797726B">
            <w:r>
              <w:t>As a user, I can generate a summary of the code to make it easier to understand.</w:t>
            </w:r>
          </w:p>
        </w:tc>
        <w:tc>
          <w:tcPr>
            <w:tcW w:w="1440" w:type="dxa"/>
          </w:tcPr>
          <w:p w14:paraId="4165BFBE">
            <w:r>
              <w:t>4</w:t>
            </w:r>
          </w:p>
        </w:tc>
        <w:tc>
          <w:tcPr>
            <w:tcW w:w="1440" w:type="dxa"/>
          </w:tcPr>
          <w:p w14:paraId="1EFB3836">
            <w:r>
              <w:t>Medium</w:t>
            </w:r>
          </w:p>
        </w:tc>
      </w:tr>
      <w:tr w14:paraId="4144C507">
        <w:tblPrEx>
          <w:tblCellMar>
            <w:top w:w="0" w:type="dxa"/>
            <w:left w:w="108" w:type="dxa"/>
            <w:bottom w:w="0" w:type="dxa"/>
            <w:right w:w="108" w:type="dxa"/>
          </w:tblCellMar>
        </w:tblPrEx>
        <w:tc>
          <w:tcPr>
            <w:tcW w:w="1440" w:type="dxa"/>
          </w:tcPr>
          <w:p w14:paraId="50D854BF">
            <w:r>
              <w:t>Sprint-2</w:t>
            </w:r>
          </w:p>
        </w:tc>
        <w:tc>
          <w:tcPr>
            <w:tcW w:w="1440" w:type="dxa"/>
          </w:tcPr>
          <w:p w14:paraId="395AD548">
            <w:r>
              <w:t>Chatbot Integration</w:t>
            </w:r>
          </w:p>
        </w:tc>
        <w:tc>
          <w:tcPr>
            <w:tcW w:w="1440" w:type="dxa"/>
          </w:tcPr>
          <w:p w14:paraId="1A26E4D8">
            <w:r>
              <w:t>USN-6</w:t>
            </w:r>
          </w:p>
        </w:tc>
        <w:tc>
          <w:tcPr>
            <w:tcW w:w="1440" w:type="dxa"/>
          </w:tcPr>
          <w:p w14:paraId="4A6E5456">
            <w:r>
              <w:t>As a user, I can get real-time assistance through an AI-powered chatbot for SDLC tasks.</w:t>
            </w:r>
          </w:p>
        </w:tc>
        <w:tc>
          <w:tcPr>
            <w:tcW w:w="1440" w:type="dxa"/>
          </w:tcPr>
          <w:p w14:paraId="76FA394D">
            <w:r>
              <w:t>5</w:t>
            </w:r>
          </w:p>
        </w:tc>
        <w:tc>
          <w:tcPr>
            <w:tcW w:w="1440" w:type="dxa"/>
          </w:tcPr>
          <w:p w14:paraId="5F2AC325">
            <w:r>
              <w:t>High</w:t>
            </w:r>
          </w:p>
        </w:tc>
      </w:tr>
      <w:tr w14:paraId="4DA2745F">
        <w:tblPrEx>
          <w:tblCellMar>
            <w:top w:w="0" w:type="dxa"/>
            <w:left w:w="108" w:type="dxa"/>
            <w:bottom w:w="0" w:type="dxa"/>
            <w:right w:w="108" w:type="dxa"/>
          </w:tblCellMar>
        </w:tblPrEx>
        <w:tc>
          <w:tcPr>
            <w:tcW w:w="1440" w:type="dxa"/>
          </w:tcPr>
          <w:p w14:paraId="3DF6ACD5">
            <w:r>
              <w:t>Sprint-2</w:t>
            </w:r>
          </w:p>
        </w:tc>
        <w:tc>
          <w:tcPr>
            <w:tcW w:w="1440" w:type="dxa"/>
          </w:tcPr>
          <w:p w14:paraId="017029B8">
            <w:r>
              <w:t>Deployment and Integration</w:t>
            </w:r>
          </w:p>
        </w:tc>
        <w:tc>
          <w:tcPr>
            <w:tcW w:w="1440" w:type="dxa"/>
          </w:tcPr>
          <w:p w14:paraId="1417425D">
            <w:r>
              <w:t>USN-7</w:t>
            </w:r>
          </w:p>
        </w:tc>
        <w:tc>
          <w:tcPr>
            <w:tcW w:w="1440" w:type="dxa"/>
          </w:tcPr>
          <w:p w14:paraId="69AF9061">
            <w:r>
              <w:t>As a user, I can deploy the SmartSDLC platform to the cloud for use in teams.</w:t>
            </w:r>
          </w:p>
        </w:tc>
        <w:tc>
          <w:tcPr>
            <w:tcW w:w="1440" w:type="dxa"/>
          </w:tcPr>
          <w:p w14:paraId="2161667B">
            <w:r>
              <w:t>6</w:t>
            </w:r>
          </w:p>
        </w:tc>
        <w:tc>
          <w:tcPr>
            <w:tcW w:w="1440" w:type="dxa"/>
          </w:tcPr>
          <w:p w14:paraId="693E8E80">
            <w:r>
              <w:t>High</w:t>
            </w:r>
          </w:p>
        </w:tc>
      </w:tr>
    </w:tbl>
    <w:p w14:paraId="05F33779">
      <w:pPr>
        <w:pStyle w:val="2"/>
      </w:pPr>
      <w:r>
        <w:t>Project Tracker, Velocity &amp; Burndown Chart</w:t>
      </w:r>
    </w:p>
    <w:tbl>
      <w:tblPr>
        <w:tblStyle w:val="12"/>
        <w:tblW w:w="0" w:type="auto"/>
        <w:tblInd w:w="0" w:type="dxa"/>
        <w:tblLayout w:type="autofit"/>
        <w:tblCellMar>
          <w:top w:w="0" w:type="dxa"/>
          <w:left w:w="108" w:type="dxa"/>
          <w:bottom w:w="0" w:type="dxa"/>
          <w:right w:w="108" w:type="dxa"/>
        </w:tblCellMar>
      </w:tblPr>
      <w:tblGrid>
        <w:gridCol w:w="1440"/>
        <w:gridCol w:w="1440"/>
        <w:gridCol w:w="1440"/>
        <w:gridCol w:w="1440"/>
        <w:gridCol w:w="1440"/>
        <w:gridCol w:w="1440"/>
      </w:tblGrid>
      <w:tr w14:paraId="534D5AA8">
        <w:tblPrEx>
          <w:tblCellMar>
            <w:top w:w="0" w:type="dxa"/>
            <w:left w:w="108" w:type="dxa"/>
            <w:bottom w:w="0" w:type="dxa"/>
            <w:right w:w="108" w:type="dxa"/>
          </w:tblCellMar>
        </w:tblPrEx>
        <w:tc>
          <w:tcPr>
            <w:tcW w:w="1440" w:type="dxa"/>
          </w:tcPr>
          <w:p w14:paraId="058F5FB7">
            <w:r>
              <w:t>Sprint</w:t>
            </w:r>
          </w:p>
        </w:tc>
        <w:tc>
          <w:tcPr>
            <w:tcW w:w="1440" w:type="dxa"/>
          </w:tcPr>
          <w:p w14:paraId="75E12DA0">
            <w:r>
              <w:t>Total Story Points</w:t>
            </w:r>
          </w:p>
        </w:tc>
        <w:tc>
          <w:tcPr>
            <w:tcW w:w="1440" w:type="dxa"/>
          </w:tcPr>
          <w:p w14:paraId="1764D6E1">
            <w:r>
              <w:t>Duration</w:t>
            </w:r>
          </w:p>
        </w:tc>
        <w:tc>
          <w:tcPr>
            <w:tcW w:w="1440" w:type="dxa"/>
          </w:tcPr>
          <w:p w14:paraId="631C3743">
            <w:r>
              <w:t>Sprint Start Date</w:t>
            </w:r>
          </w:p>
        </w:tc>
        <w:tc>
          <w:tcPr>
            <w:tcW w:w="1440" w:type="dxa"/>
          </w:tcPr>
          <w:p w14:paraId="7466E0F3">
            <w:r>
              <w:t>Sprint End Date (Planned)</w:t>
            </w:r>
          </w:p>
        </w:tc>
        <w:tc>
          <w:tcPr>
            <w:tcW w:w="1440" w:type="dxa"/>
          </w:tcPr>
          <w:p w14:paraId="6DF6FA78">
            <w:r>
              <w:t>Story Points Completed (as on Planned End Date)</w:t>
            </w:r>
          </w:p>
        </w:tc>
      </w:tr>
      <w:tr w14:paraId="6F992947">
        <w:tblPrEx>
          <w:tblCellMar>
            <w:top w:w="0" w:type="dxa"/>
            <w:left w:w="108" w:type="dxa"/>
            <w:bottom w:w="0" w:type="dxa"/>
            <w:right w:w="108" w:type="dxa"/>
          </w:tblCellMar>
        </w:tblPrEx>
        <w:tc>
          <w:tcPr>
            <w:tcW w:w="1440" w:type="dxa"/>
          </w:tcPr>
          <w:p w14:paraId="5CEDB262">
            <w:r>
              <w:t>Sprint-1</w:t>
            </w:r>
          </w:p>
        </w:tc>
        <w:tc>
          <w:tcPr>
            <w:tcW w:w="1440" w:type="dxa"/>
          </w:tcPr>
          <w:p w14:paraId="6FC04CEF">
            <w:r>
              <w:t>22</w:t>
            </w:r>
          </w:p>
        </w:tc>
        <w:tc>
          <w:tcPr>
            <w:tcW w:w="1440" w:type="dxa"/>
          </w:tcPr>
          <w:p w14:paraId="6BE07B6D">
            <w:r>
              <w:t>6 Days</w:t>
            </w:r>
          </w:p>
        </w:tc>
        <w:tc>
          <w:tcPr>
            <w:tcW w:w="1440" w:type="dxa"/>
          </w:tcPr>
          <w:p w14:paraId="784BBCC4">
            <w:r>
              <w:t>24 Feb 2025</w:t>
            </w:r>
          </w:p>
        </w:tc>
        <w:tc>
          <w:tcPr>
            <w:tcW w:w="1440" w:type="dxa"/>
          </w:tcPr>
          <w:p w14:paraId="10B45525">
            <w:r>
              <w:t>1 Mar 2025</w:t>
            </w:r>
          </w:p>
        </w:tc>
        <w:tc>
          <w:tcPr>
            <w:tcW w:w="1440" w:type="dxa"/>
          </w:tcPr>
          <w:p w14:paraId="65E8A961">
            <w:r>
              <w:t>[To be filled]</w:t>
            </w:r>
          </w:p>
        </w:tc>
      </w:tr>
      <w:tr w14:paraId="24A0DCEB">
        <w:tblPrEx>
          <w:tblCellMar>
            <w:top w:w="0" w:type="dxa"/>
            <w:left w:w="108" w:type="dxa"/>
            <w:bottom w:w="0" w:type="dxa"/>
            <w:right w:w="108" w:type="dxa"/>
          </w:tblCellMar>
        </w:tblPrEx>
        <w:tc>
          <w:tcPr>
            <w:tcW w:w="1440" w:type="dxa"/>
          </w:tcPr>
          <w:p w14:paraId="457FD117">
            <w:r>
              <w:t>Sprint-2</w:t>
            </w:r>
          </w:p>
        </w:tc>
        <w:tc>
          <w:tcPr>
            <w:tcW w:w="1440" w:type="dxa"/>
          </w:tcPr>
          <w:p w14:paraId="2B403869">
            <w:r>
              <w:t>23</w:t>
            </w:r>
          </w:p>
        </w:tc>
        <w:tc>
          <w:tcPr>
            <w:tcW w:w="1440" w:type="dxa"/>
          </w:tcPr>
          <w:p w14:paraId="7DD76104">
            <w:r>
              <w:t>6 Days</w:t>
            </w:r>
          </w:p>
        </w:tc>
        <w:tc>
          <w:tcPr>
            <w:tcW w:w="1440" w:type="dxa"/>
          </w:tcPr>
          <w:p w14:paraId="286D5484">
            <w:r>
              <w:t>2 Mar 2025</w:t>
            </w:r>
          </w:p>
        </w:tc>
        <w:tc>
          <w:tcPr>
            <w:tcW w:w="1440" w:type="dxa"/>
          </w:tcPr>
          <w:p w14:paraId="7C17E7A3">
            <w:r>
              <w:t>8 Mar 2025</w:t>
            </w:r>
          </w:p>
        </w:tc>
        <w:tc>
          <w:tcPr>
            <w:tcW w:w="1440" w:type="dxa"/>
          </w:tcPr>
          <w:p w14:paraId="67EB2420">
            <w:r>
              <w:t>[To be filled]</w:t>
            </w:r>
          </w:p>
        </w:tc>
      </w:tr>
    </w:tbl>
    <w:p w14:paraId="6C7ABE09">
      <w:pPr>
        <w:pStyle w:val="2"/>
      </w:pPr>
      <w:r>
        <w:t>Velocity Calculation</w:t>
      </w:r>
    </w:p>
    <w:p w14:paraId="0C3E8DEB">
      <w:r>
        <w:t>For Sprint-1 and Sprint-2, the team's average velocity (AV) per sprint can be calculated. The velocity for each sprint can be calculated by dividing the total story points by the number of sprints. The total story points for both sprints are 45. The average velocity is calculated as: Velocity = 45 / 2 = 22.5 Story Points per Sprint.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A5B1874"/>
    <w:rsid w:val="4466237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 w:type="table" w:customStyle="1" w:styleId="164">
    <w:name w:val="_Style 17"/>
    <w:basedOn w:val="165"/>
    <w:uiPriority w:val="0"/>
    <w:pPr>
      <w:spacing w:after="0" w:line="240" w:lineRule="auto"/>
    </w:pPr>
    <w:tblPr>
      <w:tblCellMar>
        <w:top w:w="0" w:type="dxa"/>
        <w:left w:w="108" w:type="dxa"/>
        <w:bottom w:w="0" w:type="dxa"/>
        <w:right w:w="108" w:type="dxa"/>
      </w:tblCellMar>
    </w:tblPr>
  </w:style>
  <w:style w:type="table" w:customStyle="1" w:styleId="165">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Prakash Tammireddy</cp:lastModifiedBy>
  <dcterms:modified xsi:type="dcterms:W3CDTF">2025-06-29T15:56:44Z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34710F4760404525802704FE7D979DFC_12</vt:lpwstr>
  </property>
</Properties>
</file>