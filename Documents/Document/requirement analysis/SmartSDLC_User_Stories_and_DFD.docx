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02F84" w14:textId="77777777" w:rsidR="007261C7" w:rsidRDefault="00000000">
      <w:pPr>
        <w:spacing w:after="0"/>
        <w:ind w:firstLineChars="1150" w:firstLine="2771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F6BE7BD" w14:textId="77777777" w:rsidR="007261C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69A6498D" w14:textId="77777777" w:rsidR="007261C7" w:rsidRDefault="007261C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7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7261C7" w14:paraId="10AF6271" w14:textId="77777777">
        <w:trPr>
          <w:jc w:val="center"/>
        </w:trPr>
        <w:tc>
          <w:tcPr>
            <w:tcW w:w="4508" w:type="dxa"/>
          </w:tcPr>
          <w:p w14:paraId="2B6084DC" w14:textId="77777777" w:rsidR="007261C7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0D5AF35" w14:textId="7882EA32" w:rsidR="007261C7" w:rsidRDefault="00000000" w:rsidP="008B6AE1">
            <w:pPr>
              <w:spacing w:after="0" w:line="240" w:lineRule="auto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  <w:r w:rsidR="008B6AE1">
              <w:rPr>
                <w:rFonts w:ascii="Arial" w:eastAsia="Arial" w:hAnsi="Arial" w:cs="Arial"/>
              </w:rPr>
              <w:t>0 June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7261C7" w14:paraId="0C4AD9CD" w14:textId="77777777">
        <w:trPr>
          <w:jc w:val="center"/>
        </w:trPr>
        <w:tc>
          <w:tcPr>
            <w:tcW w:w="4508" w:type="dxa"/>
          </w:tcPr>
          <w:p w14:paraId="336048E4" w14:textId="77777777" w:rsidR="007261C7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DCC93B1" w14:textId="5A4EB3A1" w:rsidR="007261C7" w:rsidRDefault="008B6AE1" w:rsidP="008B6AE1">
            <w:pPr>
              <w:spacing w:after="0" w:line="240" w:lineRule="auto"/>
              <w:rPr>
                <w:rFonts w:ascii="Arial" w:eastAsia="Arial" w:hAnsi="Arial" w:cs="Arial"/>
              </w:rPr>
            </w:pPr>
            <w:r w:rsidRPr="008B6AE1">
              <w:rPr>
                <w:rFonts w:ascii="Arial" w:eastAsia="Arial" w:hAnsi="Arial" w:cs="Arial"/>
              </w:rPr>
              <w:t> LTVIP2025TMID31783</w:t>
            </w:r>
          </w:p>
        </w:tc>
      </w:tr>
      <w:tr w:rsidR="007261C7" w14:paraId="071D41CC" w14:textId="77777777">
        <w:trPr>
          <w:jc w:val="center"/>
        </w:trPr>
        <w:tc>
          <w:tcPr>
            <w:tcW w:w="4508" w:type="dxa"/>
          </w:tcPr>
          <w:p w14:paraId="2E92418D" w14:textId="77777777" w:rsidR="007261C7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BE97AEA" w14:textId="77777777" w:rsidR="007261C7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/>
              </w:rPr>
              <w:t>Smart SDLC -AI-enhanched software development life cycle</w:t>
            </w:r>
          </w:p>
        </w:tc>
      </w:tr>
      <w:tr w:rsidR="007261C7" w14:paraId="7DD0A138" w14:textId="77777777">
        <w:trPr>
          <w:jc w:val="center"/>
        </w:trPr>
        <w:tc>
          <w:tcPr>
            <w:tcW w:w="4508" w:type="dxa"/>
          </w:tcPr>
          <w:p w14:paraId="0871D9F9" w14:textId="77777777" w:rsidR="007261C7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12C3D50A" w14:textId="77777777" w:rsidR="007261C7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7C5D136" w14:textId="77777777" w:rsidR="007261C7" w:rsidRDefault="007261C7">
      <w:pPr>
        <w:pStyle w:val="Title"/>
      </w:pPr>
    </w:p>
    <w:p w14:paraId="0AF7E5CE" w14:textId="77777777" w:rsidR="007261C7" w:rsidRDefault="00000000">
      <w:pPr>
        <w:pStyle w:val="Heading1"/>
      </w:pPr>
      <w:r>
        <w:t>User Stories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49"/>
        <w:gridCol w:w="1416"/>
        <w:gridCol w:w="1595"/>
        <w:gridCol w:w="1565"/>
        <w:gridCol w:w="1417"/>
        <w:gridCol w:w="1414"/>
      </w:tblGrid>
      <w:tr w:rsidR="007261C7" w14:paraId="78045ADF" w14:textId="77777777">
        <w:tc>
          <w:tcPr>
            <w:tcW w:w="1440" w:type="dxa"/>
          </w:tcPr>
          <w:p w14:paraId="6337B380" w14:textId="77777777" w:rsidR="007261C7" w:rsidRDefault="00000000">
            <w:r>
              <w:t>Functional Requirement (Epic)</w:t>
            </w:r>
          </w:p>
        </w:tc>
        <w:tc>
          <w:tcPr>
            <w:tcW w:w="1440" w:type="dxa"/>
          </w:tcPr>
          <w:p w14:paraId="6AEE2105" w14:textId="77777777" w:rsidR="007261C7" w:rsidRDefault="00000000">
            <w:r>
              <w:t>User Story Number</w:t>
            </w:r>
          </w:p>
        </w:tc>
        <w:tc>
          <w:tcPr>
            <w:tcW w:w="1440" w:type="dxa"/>
          </w:tcPr>
          <w:p w14:paraId="4C75AFC2" w14:textId="77777777" w:rsidR="007261C7" w:rsidRDefault="00000000">
            <w:r>
              <w:t>User Story / Task</w:t>
            </w:r>
          </w:p>
        </w:tc>
        <w:tc>
          <w:tcPr>
            <w:tcW w:w="1440" w:type="dxa"/>
          </w:tcPr>
          <w:p w14:paraId="59E47187" w14:textId="77777777" w:rsidR="007261C7" w:rsidRDefault="00000000">
            <w:r>
              <w:t>Acceptance Criteria</w:t>
            </w:r>
          </w:p>
        </w:tc>
        <w:tc>
          <w:tcPr>
            <w:tcW w:w="1440" w:type="dxa"/>
          </w:tcPr>
          <w:p w14:paraId="2BE42FE5" w14:textId="77777777" w:rsidR="007261C7" w:rsidRDefault="00000000">
            <w:r>
              <w:t>Priority</w:t>
            </w:r>
          </w:p>
        </w:tc>
        <w:tc>
          <w:tcPr>
            <w:tcW w:w="1440" w:type="dxa"/>
          </w:tcPr>
          <w:p w14:paraId="6C0E3496" w14:textId="77777777" w:rsidR="007261C7" w:rsidRDefault="00000000">
            <w:r>
              <w:t>Release</w:t>
            </w:r>
          </w:p>
        </w:tc>
      </w:tr>
      <w:tr w:rsidR="007261C7" w14:paraId="4164503E" w14:textId="77777777">
        <w:tc>
          <w:tcPr>
            <w:tcW w:w="1440" w:type="dxa"/>
          </w:tcPr>
          <w:p w14:paraId="5A1F0AEE" w14:textId="77777777" w:rsidR="007261C7" w:rsidRDefault="00000000">
            <w:r>
              <w:t>Requirement Analysis</w:t>
            </w:r>
          </w:p>
        </w:tc>
        <w:tc>
          <w:tcPr>
            <w:tcW w:w="1440" w:type="dxa"/>
          </w:tcPr>
          <w:p w14:paraId="73F33848" w14:textId="77777777" w:rsidR="007261C7" w:rsidRDefault="00000000">
            <w:r>
              <w:t>USN-1</w:t>
            </w:r>
          </w:p>
        </w:tc>
        <w:tc>
          <w:tcPr>
            <w:tcW w:w="1440" w:type="dxa"/>
          </w:tcPr>
          <w:p w14:paraId="54C30A9B" w14:textId="77777777" w:rsidR="007261C7" w:rsidRDefault="00000000">
            <w:r>
              <w:t>As a developer, I can convert unstructured requirements into structured user stories using NLP.</w:t>
            </w:r>
          </w:p>
        </w:tc>
        <w:tc>
          <w:tcPr>
            <w:tcW w:w="1440" w:type="dxa"/>
          </w:tcPr>
          <w:p w14:paraId="597ABE3D" w14:textId="77777777" w:rsidR="007261C7" w:rsidRDefault="00000000">
            <w:r>
              <w:t>I can see a list of user stories generated from the unstructured input.</w:t>
            </w:r>
          </w:p>
        </w:tc>
        <w:tc>
          <w:tcPr>
            <w:tcW w:w="1440" w:type="dxa"/>
          </w:tcPr>
          <w:p w14:paraId="54E11382" w14:textId="77777777" w:rsidR="007261C7" w:rsidRDefault="00000000">
            <w:r>
              <w:t>High</w:t>
            </w:r>
          </w:p>
        </w:tc>
        <w:tc>
          <w:tcPr>
            <w:tcW w:w="1440" w:type="dxa"/>
          </w:tcPr>
          <w:p w14:paraId="59B64AE6" w14:textId="77777777" w:rsidR="007261C7" w:rsidRDefault="00000000">
            <w:r>
              <w:t>Sprint-1</w:t>
            </w:r>
          </w:p>
        </w:tc>
      </w:tr>
      <w:tr w:rsidR="007261C7" w14:paraId="65179F3C" w14:textId="77777777">
        <w:tc>
          <w:tcPr>
            <w:tcW w:w="1440" w:type="dxa"/>
          </w:tcPr>
          <w:p w14:paraId="40672993" w14:textId="77777777" w:rsidR="007261C7" w:rsidRDefault="00000000">
            <w:r>
              <w:t>Code Generation</w:t>
            </w:r>
          </w:p>
        </w:tc>
        <w:tc>
          <w:tcPr>
            <w:tcW w:w="1440" w:type="dxa"/>
          </w:tcPr>
          <w:p w14:paraId="50B2B814" w14:textId="77777777" w:rsidR="007261C7" w:rsidRDefault="00000000">
            <w:r>
              <w:t>USN-2</w:t>
            </w:r>
          </w:p>
        </w:tc>
        <w:tc>
          <w:tcPr>
            <w:tcW w:w="1440" w:type="dxa"/>
          </w:tcPr>
          <w:p w14:paraId="734CC2A3" w14:textId="77777777" w:rsidR="007261C7" w:rsidRDefault="00000000">
            <w:r>
              <w:t>As a developer, I can generate code automatically from user stories.</w:t>
            </w:r>
          </w:p>
        </w:tc>
        <w:tc>
          <w:tcPr>
            <w:tcW w:w="1440" w:type="dxa"/>
          </w:tcPr>
          <w:p w14:paraId="62D3CC37" w14:textId="77777777" w:rsidR="007261C7" w:rsidRDefault="00000000">
            <w:r>
              <w:t>The generated code matches the requirements specified in the user stories.</w:t>
            </w:r>
          </w:p>
        </w:tc>
        <w:tc>
          <w:tcPr>
            <w:tcW w:w="1440" w:type="dxa"/>
          </w:tcPr>
          <w:p w14:paraId="724E547C" w14:textId="77777777" w:rsidR="007261C7" w:rsidRDefault="00000000">
            <w:r>
              <w:t>High</w:t>
            </w:r>
          </w:p>
        </w:tc>
        <w:tc>
          <w:tcPr>
            <w:tcW w:w="1440" w:type="dxa"/>
          </w:tcPr>
          <w:p w14:paraId="420C1893" w14:textId="77777777" w:rsidR="007261C7" w:rsidRDefault="00000000">
            <w:r>
              <w:t>Sprint-1</w:t>
            </w:r>
          </w:p>
        </w:tc>
      </w:tr>
      <w:tr w:rsidR="007261C7" w14:paraId="5D56553B" w14:textId="77777777">
        <w:tc>
          <w:tcPr>
            <w:tcW w:w="1440" w:type="dxa"/>
          </w:tcPr>
          <w:p w14:paraId="5644A6D9" w14:textId="77777777" w:rsidR="007261C7" w:rsidRDefault="00000000">
            <w:r>
              <w:t>Bug Fixing</w:t>
            </w:r>
          </w:p>
        </w:tc>
        <w:tc>
          <w:tcPr>
            <w:tcW w:w="1440" w:type="dxa"/>
          </w:tcPr>
          <w:p w14:paraId="22C1BBCF" w14:textId="77777777" w:rsidR="007261C7" w:rsidRDefault="00000000">
            <w:r>
              <w:t>USN-3</w:t>
            </w:r>
          </w:p>
        </w:tc>
        <w:tc>
          <w:tcPr>
            <w:tcW w:w="1440" w:type="dxa"/>
          </w:tcPr>
          <w:p w14:paraId="7D4EBA07" w14:textId="77777777" w:rsidR="007261C7" w:rsidRDefault="00000000">
            <w:r>
              <w:t>As a developer, I can auto-detect and fix bugs in the generated code.</w:t>
            </w:r>
          </w:p>
        </w:tc>
        <w:tc>
          <w:tcPr>
            <w:tcW w:w="1440" w:type="dxa"/>
          </w:tcPr>
          <w:p w14:paraId="5043A9D6" w14:textId="77777777" w:rsidR="007261C7" w:rsidRDefault="00000000">
            <w:r>
              <w:t>Bugs are detected and automatically fixed without manual intervention.</w:t>
            </w:r>
          </w:p>
        </w:tc>
        <w:tc>
          <w:tcPr>
            <w:tcW w:w="1440" w:type="dxa"/>
          </w:tcPr>
          <w:p w14:paraId="4ED743FE" w14:textId="77777777" w:rsidR="007261C7" w:rsidRDefault="00000000">
            <w:r>
              <w:t>High</w:t>
            </w:r>
          </w:p>
        </w:tc>
        <w:tc>
          <w:tcPr>
            <w:tcW w:w="1440" w:type="dxa"/>
          </w:tcPr>
          <w:p w14:paraId="33584B87" w14:textId="77777777" w:rsidR="007261C7" w:rsidRDefault="00000000">
            <w:r>
              <w:t>Sprint-1</w:t>
            </w:r>
          </w:p>
        </w:tc>
      </w:tr>
      <w:tr w:rsidR="007261C7" w14:paraId="1001F590" w14:textId="77777777">
        <w:tc>
          <w:tcPr>
            <w:tcW w:w="1440" w:type="dxa"/>
          </w:tcPr>
          <w:p w14:paraId="54109472" w14:textId="77777777" w:rsidR="007261C7" w:rsidRDefault="00000000">
            <w:r>
              <w:lastRenderedPageBreak/>
              <w:t>Test Case Generation</w:t>
            </w:r>
          </w:p>
        </w:tc>
        <w:tc>
          <w:tcPr>
            <w:tcW w:w="1440" w:type="dxa"/>
          </w:tcPr>
          <w:p w14:paraId="1B1BB55B" w14:textId="77777777" w:rsidR="007261C7" w:rsidRDefault="00000000">
            <w:r>
              <w:t>USN-4</w:t>
            </w:r>
          </w:p>
        </w:tc>
        <w:tc>
          <w:tcPr>
            <w:tcW w:w="1440" w:type="dxa"/>
          </w:tcPr>
          <w:p w14:paraId="110912AB" w14:textId="77777777" w:rsidR="007261C7" w:rsidRDefault="00000000">
            <w:r>
              <w:t>As a developer, I can automatically generate test cases based on user stories.</w:t>
            </w:r>
          </w:p>
        </w:tc>
        <w:tc>
          <w:tcPr>
            <w:tcW w:w="1440" w:type="dxa"/>
          </w:tcPr>
          <w:p w14:paraId="241DDCD9" w14:textId="77777777" w:rsidR="007261C7" w:rsidRDefault="00000000">
            <w:r>
              <w:t>Test cases are generated and can be executed without errors.</w:t>
            </w:r>
          </w:p>
        </w:tc>
        <w:tc>
          <w:tcPr>
            <w:tcW w:w="1440" w:type="dxa"/>
          </w:tcPr>
          <w:p w14:paraId="28AE498D" w14:textId="77777777" w:rsidR="007261C7" w:rsidRDefault="00000000">
            <w:r>
              <w:t>Medium</w:t>
            </w:r>
          </w:p>
        </w:tc>
        <w:tc>
          <w:tcPr>
            <w:tcW w:w="1440" w:type="dxa"/>
          </w:tcPr>
          <w:p w14:paraId="41485C19" w14:textId="77777777" w:rsidR="007261C7" w:rsidRDefault="00000000">
            <w:r>
              <w:t>Sprint-1</w:t>
            </w:r>
          </w:p>
        </w:tc>
      </w:tr>
      <w:tr w:rsidR="007261C7" w14:paraId="7011EF87" w14:textId="77777777">
        <w:tc>
          <w:tcPr>
            <w:tcW w:w="1440" w:type="dxa"/>
          </w:tcPr>
          <w:p w14:paraId="36365DEB" w14:textId="77777777" w:rsidR="007261C7" w:rsidRDefault="00000000">
            <w:r>
              <w:t>Code Summary</w:t>
            </w:r>
          </w:p>
        </w:tc>
        <w:tc>
          <w:tcPr>
            <w:tcW w:w="1440" w:type="dxa"/>
          </w:tcPr>
          <w:p w14:paraId="5EBDDA95" w14:textId="77777777" w:rsidR="007261C7" w:rsidRDefault="00000000">
            <w:r>
              <w:t>USN-5</w:t>
            </w:r>
          </w:p>
        </w:tc>
        <w:tc>
          <w:tcPr>
            <w:tcW w:w="1440" w:type="dxa"/>
          </w:tcPr>
          <w:p w14:paraId="34777AA5" w14:textId="77777777" w:rsidR="007261C7" w:rsidRDefault="00000000">
            <w:r>
              <w:t>As a developer, I can generate a summary of the code to improve understanding and collaboration.</w:t>
            </w:r>
          </w:p>
        </w:tc>
        <w:tc>
          <w:tcPr>
            <w:tcW w:w="1440" w:type="dxa"/>
          </w:tcPr>
          <w:p w14:paraId="66A8D0B9" w14:textId="77777777" w:rsidR="007261C7" w:rsidRDefault="00000000">
            <w:r>
              <w:t>A summary of the code is generated with key sections and functionalities outlined.</w:t>
            </w:r>
          </w:p>
        </w:tc>
        <w:tc>
          <w:tcPr>
            <w:tcW w:w="1440" w:type="dxa"/>
          </w:tcPr>
          <w:p w14:paraId="755C3FAA" w14:textId="77777777" w:rsidR="007261C7" w:rsidRDefault="00000000">
            <w:r>
              <w:t>Medium</w:t>
            </w:r>
          </w:p>
        </w:tc>
        <w:tc>
          <w:tcPr>
            <w:tcW w:w="1440" w:type="dxa"/>
          </w:tcPr>
          <w:p w14:paraId="6F0363A0" w14:textId="77777777" w:rsidR="007261C7" w:rsidRDefault="00000000">
            <w:r>
              <w:t>Sprint-2</w:t>
            </w:r>
          </w:p>
        </w:tc>
      </w:tr>
      <w:tr w:rsidR="007261C7" w14:paraId="7A445212" w14:textId="77777777">
        <w:tc>
          <w:tcPr>
            <w:tcW w:w="1440" w:type="dxa"/>
          </w:tcPr>
          <w:p w14:paraId="7B1EF85D" w14:textId="77777777" w:rsidR="007261C7" w:rsidRDefault="00000000">
            <w:r>
              <w:t>Chatbot Support</w:t>
            </w:r>
          </w:p>
        </w:tc>
        <w:tc>
          <w:tcPr>
            <w:tcW w:w="1440" w:type="dxa"/>
          </w:tcPr>
          <w:p w14:paraId="6E2AFE65" w14:textId="77777777" w:rsidR="007261C7" w:rsidRDefault="00000000">
            <w:r>
              <w:t>USN-6</w:t>
            </w:r>
          </w:p>
        </w:tc>
        <w:tc>
          <w:tcPr>
            <w:tcW w:w="1440" w:type="dxa"/>
          </w:tcPr>
          <w:p w14:paraId="026E5737" w14:textId="77777777" w:rsidR="007261C7" w:rsidRDefault="00000000">
            <w:r>
              <w:t>As a developer, I can ask the chatbot for assistance on any SDLC-related task and receive real-time help.</w:t>
            </w:r>
          </w:p>
        </w:tc>
        <w:tc>
          <w:tcPr>
            <w:tcW w:w="1440" w:type="dxa"/>
          </w:tcPr>
          <w:p w14:paraId="5E148975" w14:textId="77777777" w:rsidR="007261C7" w:rsidRDefault="00000000">
            <w:r>
              <w:t>The chatbot provides relevant, accurate answers to queries related to SDLC tasks.</w:t>
            </w:r>
          </w:p>
        </w:tc>
        <w:tc>
          <w:tcPr>
            <w:tcW w:w="1440" w:type="dxa"/>
          </w:tcPr>
          <w:p w14:paraId="54EA3B5A" w14:textId="77777777" w:rsidR="007261C7" w:rsidRDefault="00000000">
            <w:r>
              <w:t>High</w:t>
            </w:r>
          </w:p>
        </w:tc>
        <w:tc>
          <w:tcPr>
            <w:tcW w:w="1440" w:type="dxa"/>
          </w:tcPr>
          <w:p w14:paraId="38F3C11D" w14:textId="77777777" w:rsidR="007261C7" w:rsidRDefault="00000000">
            <w:r>
              <w:t>Sprint-2</w:t>
            </w:r>
          </w:p>
        </w:tc>
      </w:tr>
      <w:tr w:rsidR="007261C7" w14:paraId="13509138" w14:textId="77777777">
        <w:tc>
          <w:tcPr>
            <w:tcW w:w="1440" w:type="dxa"/>
          </w:tcPr>
          <w:p w14:paraId="2A0D62E5" w14:textId="77777777" w:rsidR="007261C7" w:rsidRDefault="00000000">
            <w:r>
              <w:t>Platform Deployment</w:t>
            </w:r>
          </w:p>
        </w:tc>
        <w:tc>
          <w:tcPr>
            <w:tcW w:w="1440" w:type="dxa"/>
          </w:tcPr>
          <w:p w14:paraId="5E97A376" w14:textId="77777777" w:rsidR="007261C7" w:rsidRDefault="00000000">
            <w:r>
              <w:t>USN-7</w:t>
            </w:r>
          </w:p>
        </w:tc>
        <w:tc>
          <w:tcPr>
            <w:tcW w:w="1440" w:type="dxa"/>
          </w:tcPr>
          <w:p w14:paraId="7A66CF83" w14:textId="77777777" w:rsidR="007261C7" w:rsidRDefault="00000000">
            <w:r>
              <w:t>As a developer, I can deploy SmartSDLC to the cloud for use by the team.</w:t>
            </w:r>
          </w:p>
        </w:tc>
        <w:tc>
          <w:tcPr>
            <w:tcW w:w="1440" w:type="dxa"/>
          </w:tcPr>
          <w:p w14:paraId="5533D923" w14:textId="77777777" w:rsidR="007261C7" w:rsidRDefault="00000000">
            <w:r>
              <w:t>SmartSDLC is successfully deployed on the cloud, and all team members can access it.</w:t>
            </w:r>
          </w:p>
        </w:tc>
        <w:tc>
          <w:tcPr>
            <w:tcW w:w="1440" w:type="dxa"/>
          </w:tcPr>
          <w:p w14:paraId="411DF9FE" w14:textId="77777777" w:rsidR="007261C7" w:rsidRDefault="00000000">
            <w:r>
              <w:t>High</w:t>
            </w:r>
          </w:p>
        </w:tc>
        <w:tc>
          <w:tcPr>
            <w:tcW w:w="1440" w:type="dxa"/>
          </w:tcPr>
          <w:p w14:paraId="360C5CCA" w14:textId="77777777" w:rsidR="007261C7" w:rsidRDefault="00000000">
            <w:r>
              <w:t>Sprint-2</w:t>
            </w:r>
          </w:p>
        </w:tc>
      </w:tr>
    </w:tbl>
    <w:p w14:paraId="14DFD109" w14:textId="77777777" w:rsidR="007261C7" w:rsidRDefault="00000000">
      <w:pPr>
        <w:pStyle w:val="Heading1"/>
      </w:pPr>
      <w:r>
        <w:t>Data Flow Diagram (DFD) Description</w:t>
      </w:r>
    </w:p>
    <w:p w14:paraId="696308E1" w14:textId="77777777" w:rsidR="007261C7" w:rsidRDefault="00000000">
      <w:r>
        <w:t>1. Level 0 (Context Diagram):</w:t>
      </w:r>
      <w:r>
        <w:br/>
        <w:t xml:space="preserve">- External Entities: </w:t>
      </w:r>
      <w:r>
        <w:br/>
        <w:t xml:space="preserve">  - Users (developers, testers, project managers)</w:t>
      </w:r>
      <w:r>
        <w:br/>
        <w:t xml:space="preserve">  - External Systems (e.g., GitHub, Jira, cloud platforms)</w:t>
      </w:r>
      <w:r>
        <w:br/>
        <w:t xml:space="preserve">- Process: </w:t>
      </w:r>
      <w:r>
        <w:br/>
      </w:r>
      <w:r>
        <w:lastRenderedPageBreak/>
        <w:t xml:space="preserve">  - SmartSDLC System: Handles requirement analysis, code generation, bug fixing, test case creation, and code summarization.</w:t>
      </w:r>
      <w:r>
        <w:br/>
        <w:t xml:space="preserve">- Data Stores: </w:t>
      </w:r>
      <w:r>
        <w:br/>
        <w:t xml:space="preserve">  - User Stories Database</w:t>
      </w:r>
      <w:r>
        <w:br/>
        <w:t xml:space="preserve">  - Generated Code Repository</w:t>
      </w:r>
      <w:r>
        <w:br/>
        <w:t xml:space="preserve">  - Test Case Repository</w:t>
      </w:r>
      <w:r>
        <w:br/>
        <w:t xml:space="preserve">- Data Flow: </w:t>
      </w:r>
      <w:r>
        <w:br/>
        <w:t xml:space="preserve">  - Users input unstructured requirements.</w:t>
      </w:r>
      <w:r>
        <w:br/>
        <w:t xml:space="preserve">  - SmartSDLC processes the input, generates user stories, and produces corresponding code.</w:t>
      </w:r>
      <w:r>
        <w:br/>
        <w:t xml:space="preserve">  - The system automatically generates test cases and stores them in the repository.</w:t>
      </w:r>
      <w:r>
        <w:br/>
        <w:t xml:space="preserve">  - Chatbot responds to user queries and provides information about the SDLC process.</w:t>
      </w:r>
    </w:p>
    <w:sectPr w:rsidR="007261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DDB553" w14:textId="77777777" w:rsidR="00D21F7D" w:rsidRDefault="00D21F7D">
      <w:pPr>
        <w:spacing w:line="240" w:lineRule="auto"/>
      </w:pPr>
      <w:r>
        <w:separator/>
      </w:r>
    </w:p>
  </w:endnote>
  <w:endnote w:type="continuationSeparator" w:id="0">
    <w:p w14:paraId="59ED31FC" w14:textId="77777777" w:rsidR="00D21F7D" w:rsidRDefault="00D21F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6B1B8C" w14:textId="77777777" w:rsidR="00D21F7D" w:rsidRDefault="00D21F7D">
      <w:pPr>
        <w:spacing w:after="0"/>
      </w:pPr>
      <w:r>
        <w:separator/>
      </w:r>
    </w:p>
  </w:footnote>
  <w:footnote w:type="continuationSeparator" w:id="0">
    <w:p w14:paraId="45221085" w14:textId="77777777" w:rsidR="00D21F7D" w:rsidRDefault="00D21F7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1345596174">
    <w:abstractNumId w:val="5"/>
  </w:num>
  <w:num w:numId="2" w16cid:durableId="2125348275">
    <w:abstractNumId w:val="3"/>
  </w:num>
  <w:num w:numId="3" w16cid:durableId="1364288516">
    <w:abstractNumId w:val="2"/>
  </w:num>
  <w:num w:numId="4" w16cid:durableId="1531532986">
    <w:abstractNumId w:val="4"/>
  </w:num>
  <w:num w:numId="5" w16cid:durableId="832110691">
    <w:abstractNumId w:val="1"/>
  </w:num>
  <w:num w:numId="6" w16cid:durableId="5737095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4443C"/>
    <w:rsid w:val="007261C7"/>
    <w:rsid w:val="008B6AE1"/>
    <w:rsid w:val="00AA1D8D"/>
    <w:rsid w:val="00B47730"/>
    <w:rsid w:val="00CB0664"/>
    <w:rsid w:val="00D21F7D"/>
    <w:rsid w:val="00FC693F"/>
    <w:rsid w:val="209D0892"/>
    <w:rsid w:val="401E6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AC4EC0"/>
  <w14:defaultImageDpi w14:val="300"/>
  <w15:docId w15:val="{662D2032-519F-4776-A4F9-79B46829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unhideWhenUsed="1"/>
    <w:lsdException w:name="List Bullet 5" w:semiHidden="1" w:unhideWhenUsed="1"/>
    <w:lsdException w:name="List Number 2" w:unhideWhenUsed="1" w:qFormat="1"/>
    <w:lsdException w:name="List Number 3" w:unhideWhenUsed="1" w:qFormat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unhideWhenUsed="1" w:qFormat="1"/>
    <w:lsdException w:name="List Continue 2" w:unhideWhenUsed="1" w:qFormat="1"/>
    <w:lsdException w:name="List Continue 3" w:unhideWhenUsed="1" w:qFormat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 w:qFormat="1"/>
    <w:lsdException w:name="Body Text 3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 w:qFormat="1"/>
    <w:lsdException w:name="Light List" w:uiPriority="61" w:qFormat="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/>
    <w:lsdException w:name="Medium List 2" w:uiPriority="66"/>
    <w:lsdException w:name="Medium Grid 1" w:uiPriority="67" w:qFormat="1"/>
    <w:lsdException w:name="Medium Grid 2" w:uiPriority="68" w:qFormat="1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 w:qFormat="1"/>
    <w:lsdException w:name="Colorful Grid" w:uiPriority="73" w:qFormat="1"/>
    <w:lsdException w:name="Light Shading Accent 1" w:uiPriority="60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 w:qFormat="1"/>
    <w:lsdException w:name="Medium Grid 3 Accent 1" w:uiPriority="69" w:qFormat="1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 w:qFormat="1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 w:qFormat="1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 w:qFormat="1"/>
    <w:lsdException w:name="Colorful Grid Accent 3" w:uiPriority="73" w:qFormat="1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/>
    <w:lsdException w:name="Medium List 1 Accent 4" w:uiPriority="65"/>
    <w:lsdException w:name="Medium List 2 Accent 4" w:uiPriority="66" w:qFormat="1"/>
    <w:lsdException w:name="Medium Grid 1 Accent 4" w:uiPriority="67"/>
    <w:lsdException w:name="Medium Grid 2 Accent 4" w:uiPriority="68" w:qFormat="1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 w:qFormat="1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/>
    <w:lsdException w:name="Medium List 1 Accent 5" w:uiPriority="65" w:qFormat="1"/>
    <w:lsdException w:name="Medium List 2 Accent 5" w:uiPriority="66"/>
    <w:lsdException w:name="Medium Grid 1 Accent 5" w:uiPriority="67" w:qFormat="1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 w:qFormat="1"/>
    <w:lsdException w:name="Light Shading Accent 6" w:uiPriority="60" w:qFormat="1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 w:qFormat="1"/>
    <w:lsdException w:name="Medium Grid 3 Accent 6" w:uiPriority="69" w:qFormat="1"/>
    <w:lsdException w:name="Dark List Accent 6" w:uiPriority="70" w:qFormat="1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qFormat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qFormat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unhideWhenUsed/>
    <w:qFormat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qFormat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qFormat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qFormat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qFormat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qFormat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qFormat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qFormat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qFormat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qFormat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qFormat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val="en-US" w:eastAsia="en-U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qFormat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qFormat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qFormat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qFormat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qFormat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qFormat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qFormat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  <w:qFormat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qFormat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Style17">
    <w:name w:val="_Style 17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366</Words>
  <Characters>2091</Characters>
  <Application>Microsoft Office Word</Application>
  <DocSecurity>0</DocSecurity>
  <Lines>17</Lines>
  <Paragraphs>4</Paragraphs>
  <ScaleCrop>false</ScaleCrop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Ram prasad</cp:lastModifiedBy>
  <cp:revision>2</cp:revision>
  <dcterms:created xsi:type="dcterms:W3CDTF">2013-12-23T23:15:00Z</dcterms:created>
  <dcterms:modified xsi:type="dcterms:W3CDTF">2025-07-08T14:04:00Z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E63177F4FC064299A43208BCCFD94972_12</vt:lpwstr>
  </property>
</Properties>
</file>