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2704" w14:textId="77777777" w:rsidR="005D208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7796A7" w14:textId="77777777" w:rsidR="005D208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ADB421B" w14:textId="77777777" w:rsidR="005D2089" w:rsidRDefault="005D2089">
      <w:pPr>
        <w:spacing w:after="0"/>
        <w:jc w:val="center"/>
        <w:rPr>
          <w:b/>
        </w:rPr>
      </w:pPr>
    </w:p>
    <w:tbl>
      <w:tblPr>
        <w:tblStyle w:val="Style17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5D2089" w14:paraId="6979C73C" w14:textId="77777777">
        <w:tc>
          <w:tcPr>
            <w:tcW w:w="4508" w:type="dxa"/>
          </w:tcPr>
          <w:p w14:paraId="788403E9" w14:textId="77777777" w:rsidR="005D2089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B96F674" w14:textId="7EC3FAC5" w:rsidR="005D2089" w:rsidRDefault="00000000">
            <w:pPr>
              <w:spacing w:after="0" w:line="240" w:lineRule="auto"/>
            </w:pPr>
            <w:r>
              <w:t>3</w:t>
            </w:r>
            <w:r w:rsidR="00E86837">
              <w:t>0 June</w:t>
            </w:r>
            <w:r>
              <w:t xml:space="preserve"> 2025</w:t>
            </w:r>
          </w:p>
        </w:tc>
      </w:tr>
      <w:tr w:rsidR="005D2089" w14:paraId="4A0DFA03" w14:textId="77777777">
        <w:tc>
          <w:tcPr>
            <w:tcW w:w="4508" w:type="dxa"/>
          </w:tcPr>
          <w:p w14:paraId="7FDD35D0" w14:textId="77777777" w:rsidR="005D2089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646677C7" w14:textId="40C6B9CB" w:rsidR="005D2089" w:rsidRDefault="00E86837">
            <w:pPr>
              <w:spacing w:after="0" w:line="240" w:lineRule="auto"/>
            </w:pPr>
            <w:r w:rsidRPr="00E86837">
              <w:t> LTVIP2025TMID31783</w:t>
            </w:r>
          </w:p>
        </w:tc>
      </w:tr>
      <w:tr w:rsidR="005D2089" w14:paraId="7D2A425C" w14:textId="77777777">
        <w:tc>
          <w:tcPr>
            <w:tcW w:w="4508" w:type="dxa"/>
          </w:tcPr>
          <w:p w14:paraId="153D3470" w14:textId="77777777" w:rsidR="005D2089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68115D04" w14:textId="77777777" w:rsidR="005D2089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smartSDLC</w:t>
            </w:r>
            <w:proofErr w:type="spellEnd"/>
            <w:r>
              <w:rPr>
                <w:lang w:val="en-IN"/>
              </w:rPr>
              <w:t xml:space="preserve">-AI-enhanced software </w:t>
            </w:r>
            <w:proofErr w:type="spellStart"/>
            <w:r>
              <w:rPr>
                <w:lang w:val="en-IN"/>
              </w:rPr>
              <w:t>develpoment</w:t>
            </w:r>
            <w:proofErr w:type="spellEnd"/>
            <w:r>
              <w:rPr>
                <w:lang w:val="en-IN"/>
              </w:rPr>
              <w:t xml:space="preserve"> life cycle</w:t>
            </w:r>
          </w:p>
        </w:tc>
      </w:tr>
      <w:tr w:rsidR="005D2089" w14:paraId="0814415D" w14:textId="77777777">
        <w:tc>
          <w:tcPr>
            <w:tcW w:w="4508" w:type="dxa"/>
          </w:tcPr>
          <w:p w14:paraId="5940B071" w14:textId="77777777" w:rsidR="005D2089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1BDC3FB" w14:textId="77777777" w:rsidR="005D2089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0C1C43B6" w14:textId="77777777" w:rsidR="005D2089" w:rsidRDefault="005D2089">
      <w:pPr>
        <w:rPr>
          <w:b/>
        </w:rPr>
      </w:pPr>
    </w:p>
    <w:p w14:paraId="335E5610" w14:textId="77777777" w:rsidR="005D2089" w:rsidRDefault="005D2089">
      <w:pPr>
        <w:pStyle w:val="Title"/>
      </w:pPr>
    </w:p>
    <w:p w14:paraId="45187F73" w14:textId="77777777" w:rsidR="005D2089" w:rsidRDefault="00000000">
      <w:pPr>
        <w:pStyle w:val="Heading1"/>
      </w:pPr>
      <w:r>
        <w:t>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2089" w14:paraId="335545E5" w14:textId="77777777">
        <w:tc>
          <w:tcPr>
            <w:tcW w:w="2880" w:type="dxa"/>
          </w:tcPr>
          <w:p w14:paraId="57DE3E3C" w14:textId="77777777" w:rsidR="005D2089" w:rsidRDefault="00000000">
            <w:r>
              <w:t>FR No.</w:t>
            </w:r>
          </w:p>
        </w:tc>
        <w:tc>
          <w:tcPr>
            <w:tcW w:w="2880" w:type="dxa"/>
          </w:tcPr>
          <w:p w14:paraId="04066D60" w14:textId="77777777" w:rsidR="005D2089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59EACBB" w14:textId="77777777" w:rsidR="005D2089" w:rsidRDefault="00000000">
            <w:r>
              <w:t>Sub Requirement (Story / Sub-Task)</w:t>
            </w:r>
          </w:p>
        </w:tc>
      </w:tr>
      <w:tr w:rsidR="005D2089" w14:paraId="3D3B3D9A" w14:textId="77777777">
        <w:tc>
          <w:tcPr>
            <w:tcW w:w="2880" w:type="dxa"/>
          </w:tcPr>
          <w:p w14:paraId="6967325D" w14:textId="77777777" w:rsidR="005D2089" w:rsidRDefault="00000000">
            <w:r>
              <w:t>FR-1</w:t>
            </w:r>
          </w:p>
        </w:tc>
        <w:tc>
          <w:tcPr>
            <w:tcW w:w="2880" w:type="dxa"/>
          </w:tcPr>
          <w:p w14:paraId="37040143" w14:textId="77777777" w:rsidR="005D2089" w:rsidRDefault="00000000">
            <w:r>
              <w:t>User Registration</w:t>
            </w:r>
          </w:p>
        </w:tc>
        <w:tc>
          <w:tcPr>
            <w:tcW w:w="2880" w:type="dxa"/>
          </w:tcPr>
          <w:p w14:paraId="2FB13B43" w14:textId="77777777" w:rsidR="005D2089" w:rsidRDefault="00000000">
            <w:r>
              <w:t>Registration through Form</w:t>
            </w:r>
          </w:p>
        </w:tc>
      </w:tr>
      <w:tr w:rsidR="005D2089" w14:paraId="54086EFB" w14:textId="77777777">
        <w:tc>
          <w:tcPr>
            <w:tcW w:w="2880" w:type="dxa"/>
          </w:tcPr>
          <w:p w14:paraId="24B702A1" w14:textId="77777777" w:rsidR="005D2089" w:rsidRDefault="005D2089"/>
        </w:tc>
        <w:tc>
          <w:tcPr>
            <w:tcW w:w="2880" w:type="dxa"/>
          </w:tcPr>
          <w:p w14:paraId="1BECB17C" w14:textId="77777777" w:rsidR="005D2089" w:rsidRDefault="005D2089"/>
        </w:tc>
        <w:tc>
          <w:tcPr>
            <w:tcW w:w="2880" w:type="dxa"/>
          </w:tcPr>
          <w:p w14:paraId="6261911A" w14:textId="77777777" w:rsidR="005D2089" w:rsidRDefault="00000000">
            <w:r>
              <w:t>Registration through Gmail</w:t>
            </w:r>
          </w:p>
        </w:tc>
      </w:tr>
      <w:tr w:rsidR="005D2089" w14:paraId="13045E95" w14:textId="77777777">
        <w:tc>
          <w:tcPr>
            <w:tcW w:w="2880" w:type="dxa"/>
          </w:tcPr>
          <w:p w14:paraId="62967989" w14:textId="77777777" w:rsidR="005D2089" w:rsidRDefault="005D2089"/>
        </w:tc>
        <w:tc>
          <w:tcPr>
            <w:tcW w:w="2880" w:type="dxa"/>
          </w:tcPr>
          <w:p w14:paraId="41C15B41" w14:textId="77777777" w:rsidR="005D2089" w:rsidRDefault="005D2089"/>
        </w:tc>
        <w:tc>
          <w:tcPr>
            <w:tcW w:w="2880" w:type="dxa"/>
          </w:tcPr>
          <w:p w14:paraId="31D6A854" w14:textId="77777777" w:rsidR="005D2089" w:rsidRDefault="00000000">
            <w:r>
              <w:t>Registration through LinkedIn</w:t>
            </w:r>
          </w:p>
        </w:tc>
      </w:tr>
      <w:tr w:rsidR="005D2089" w14:paraId="4C25C70E" w14:textId="77777777">
        <w:tc>
          <w:tcPr>
            <w:tcW w:w="2880" w:type="dxa"/>
          </w:tcPr>
          <w:p w14:paraId="29AD3938" w14:textId="77777777" w:rsidR="005D2089" w:rsidRDefault="00000000">
            <w:r>
              <w:t>FR-2</w:t>
            </w:r>
          </w:p>
        </w:tc>
        <w:tc>
          <w:tcPr>
            <w:tcW w:w="2880" w:type="dxa"/>
          </w:tcPr>
          <w:p w14:paraId="7578F0EF" w14:textId="77777777" w:rsidR="005D2089" w:rsidRDefault="00000000">
            <w:r>
              <w:t>User Confirmation</w:t>
            </w:r>
          </w:p>
        </w:tc>
        <w:tc>
          <w:tcPr>
            <w:tcW w:w="2880" w:type="dxa"/>
          </w:tcPr>
          <w:p w14:paraId="3BBFE7A0" w14:textId="77777777" w:rsidR="005D2089" w:rsidRDefault="00000000">
            <w:r>
              <w:t>Confirmation via Email</w:t>
            </w:r>
          </w:p>
        </w:tc>
      </w:tr>
      <w:tr w:rsidR="005D2089" w14:paraId="49357334" w14:textId="77777777">
        <w:tc>
          <w:tcPr>
            <w:tcW w:w="2880" w:type="dxa"/>
          </w:tcPr>
          <w:p w14:paraId="60524D6F" w14:textId="77777777" w:rsidR="005D2089" w:rsidRDefault="005D2089"/>
        </w:tc>
        <w:tc>
          <w:tcPr>
            <w:tcW w:w="2880" w:type="dxa"/>
          </w:tcPr>
          <w:p w14:paraId="50718400" w14:textId="77777777" w:rsidR="005D2089" w:rsidRDefault="005D2089"/>
        </w:tc>
        <w:tc>
          <w:tcPr>
            <w:tcW w:w="2880" w:type="dxa"/>
          </w:tcPr>
          <w:p w14:paraId="2DE1C453" w14:textId="77777777" w:rsidR="005D2089" w:rsidRDefault="00000000">
            <w:r>
              <w:t>Confirmation via OTP</w:t>
            </w:r>
          </w:p>
        </w:tc>
      </w:tr>
      <w:tr w:rsidR="005D2089" w14:paraId="3EF837EE" w14:textId="77777777">
        <w:tc>
          <w:tcPr>
            <w:tcW w:w="2880" w:type="dxa"/>
          </w:tcPr>
          <w:p w14:paraId="22915D92" w14:textId="77777777" w:rsidR="005D2089" w:rsidRDefault="00000000">
            <w:r>
              <w:t>FR-3</w:t>
            </w:r>
          </w:p>
        </w:tc>
        <w:tc>
          <w:tcPr>
            <w:tcW w:w="2880" w:type="dxa"/>
          </w:tcPr>
          <w:p w14:paraId="3DBF6F0C" w14:textId="77777777" w:rsidR="005D2089" w:rsidRDefault="00000000">
            <w:r>
              <w:t>Requirement Analysis and Code Generation</w:t>
            </w:r>
          </w:p>
        </w:tc>
        <w:tc>
          <w:tcPr>
            <w:tcW w:w="2880" w:type="dxa"/>
          </w:tcPr>
          <w:p w14:paraId="7414045C" w14:textId="77777777" w:rsidR="005D2089" w:rsidRDefault="00000000">
            <w:r>
              <w:t>Convert unstructured requirements into user stories</w:t>
            </w:r>
          </w:p>
        </w:tc>
      </w:tr>
      <w:tr w:rsidR="005D2089" w14:paraId="79565E7B" w14:textId="77777777">
        <w:tc>
          <w:tcPr>
            <w:tcW w:w="2880" w:type="dxa"/>
          </w:tcPr>
          <w:p w14:paraId="53867EB3" w14:textId="77777777" w:rsidR="005D2089" w:rsidRDefault="005D2089"/>
        </w:tc>
        <w:tc>
          <w:tcPr>
            <w:tcW w:w="2880" w:type="dxa"/>
          </w:tcPr>
          <w:p w14:paraId="69B77FAD" w14:textId="77777777" w:rsidR="005D2089" w:rsidRDefault="005D2089"/>
        </w:tc>
        <w:tc>
          <w:tcPr>
            <w:tcW w:w="2880" w:type="dxa"/>
          </w:tcPr>
          <w:p w14:paraId="3FAA0A35" w14:textId="77777777" w:rsidR="005D2089" w:rsidRDefault="00000000">
            <w:r>
              <w:t>Automatically generate code from user stories</w:t>
            </w:r>
          </w:p>
        </w:tc>
      </w:tr>
      <w:tr w:rsidR="005D2089" w14:paraId="468A6FB1" w14:textId="77777777">
        <w:tc>
          <w:tcPr>
            <w:tcW w:w="2880" w:type="dxa"/>
          </w:tcPr>
          <w:p w14:paraId="01737C9D" w14:textId="77777777" w:rsidR="005D2089" w:rsidRDefault="00000000">
            <w:r>
              <w:t>FR-4</w:t>
            </w:r>
          </w:p>
        </w:tc>
        <w:tc>
          <w:tcPr>
            <w:tcW w:w="2880" w:type="dxa"/>
          </w:tcPr>
          <w:p w14:paraId="4680441D" w14:textId="77777777" w:rsidR="005D2089" w:rsidRDefault="00000000">
            <w:r>
              <w:t>Bug Fixing</w:t>
            </w:r>
          </w:p>
        </w:tc>
        <w:tc>
          <w:tcPr>
            <w:tcW w:w="2880" w:type="dxa"/>
          </w:tcPr>
          <w:p w14:paraId="41C1E567" w14:textId="77777777" w:rsidR="005D2089" w:rsidRDefault="00000000">
            <w:r>
              <w:t>Auto-detect and fix bugs in generated code</w:t>
            </w:r>
          </w:p>
        </w:tc>
      </w:tr>
      <w:tr w:rsidR="005D2089" w14:paraId="613C0D8D" w14:textId="77777777">
        <w:tc>
          <w:tcPr>
            <w:tcW w:w="2880" w:type="dxa"/>
          </w:tcPr>
          <w:p w14:paraId="47EBB9E2" w14:textId="77777777" w:rsidR="005D2089" w:rsidRDefault="00000000">
            <w:r>
              <w:t>FR-5</w:t>
            </w:r>
          </w:p>
        </w:tc>
        <w:tc>
          <w:tcPr>
            <w:tcW w:w="2880" w:type="dxa"/>
          </w:tcPr>
          <w:p w14:paraId="3946F21D" w14:textId="77777777" w:rsidR="005D2089" w:rsidRDefault="00000000">
            <w:r>
              <w:t>Test Case Generation</w:t>
            </w:r>
          </w:p>
        </w:tc>
        <w:tc>
          <w:tcPr>
            <w:tcW w:w="2880" w:type="dxa"/>
          </w:tcPr>
          <w:p w14:paraId="71C3024C" w14:textId="77777777" w:rsidR="005D2089" w:rsidRDefault="00000000">
            <w:r>
              <w:t>Automatically generate test cases based on user stories</w:t>
            </w:r>
          </w:p>
        </w:tc>
      </w:tr>
      <w:tr w:rsidR="005D2089" w14:paraId="3CA966D8" w14:textId="77777777">
        <w:tc>
          <w:tcPr>
            <w:tcW w:w="2880" w:type="dxa"/>
          </w:tcPr>
          <w:p w14:paraId="57E0C272" w14:textId="77777777" w:rsidR="005D2089" w:rsidRDefault="00000000">
            <w:r>
              <w:t>FR-6</w:t>
            </w:r>
          </w:p>
        </w:tc>
        <w:tc>
          <w:tcPr>
            <w:tcW w:w="2880" w:type="dxa"/>
          </w:tcPr>
          <w:p w14:paraId="649082A7" w14:textId="77777777" w:rsidR="005D2089" w:rsidRDefault="00000000">
            <w:r>
              <w:t>Code Summary</w:t>
            </w:r>
          </w:p>
        </w:tc>
        <w:tc>
          <w:tcPr>
            <w:tcW w:w="2880" w:type="dxa"/>
          </w:tcPr>
          <w:p w14:paraId="16F12872" w14:textId="77777777" w:rsidR="005D2089" w:rsidRDefault="00000000">
            <w:r>
              <w:t>Generate summary of the code for better understanding and collaboration</w:t>
            </w:r>
          </w:p>
        </w:tc>
      </w:tr>
      <w:tr w:rsidR="005D2089" w14:paraId="4AB19407" w14:textId="77777777">
        <w:tc>
          <w:tcPr>
            <w:tcW w:w="2880" w:type="dxa"/>
          </w:tcPr>
          <w:p w14:paraId="49DB469B" w14:textId="77777777" w:rsidR="005D2089" w:rsidRDefault="00000000">
            <w:r>
              <w:lastRenderedPageBreak/>
              <w:t>FR-7</w:t>
            </w:r>
          </w:p>
        </w:tc>
        <w:tc>
          <w:tcPr>
            <w:tcW w:w="2880" w:type="dxa"/>
          </w:tcPr>
          <w:p w14:paraId="7C3095DA" w14:textId="77777777" w:rsidR="005D2089" w:rsidRDefault="00000000">
            <w:r>
              <w:t>Chatbot Support</w:t>
            </w:r>
          </w:p>
        </w:tc>
        <w:tc>
          <w:tcPr>
            <w:tcW w:w="2880" w:type="dxa"/>
          </w:tcPr>
          <w:p w14:paraId="6EF1BB76" w14:textId="77777777" w:rsidR="005D2089" w:rsidRDefault="00000000">
            <w:r>
              <w:t>Real-time assistance via AI-powered chatbot for SDLC tasks</w:t>
            </w:r>
          </w:p>
        </w:tc>
      </w:tr>
      <w:tr w:rsidR="005D2089" w14:paraId="184B2E27" w14:textId="77777777">
        <w:tc>
          <w:tcPr>
            <w:tcW w:w="2880" w:type="dxa"/>
          </w:tcPr>
          <w:p w14:paraId="1988BB9E" w14:textId="77777777" w:rsidR="005D2089" w:rsidRDefault="00000000">
            <w:r>
              <w:t>FR-8</w:t>
            </w:r>
          </w:p>
        </w:tc>
        <w:tc>
          <w:tcPr>
            <w:tcW w:w="2880" w:type="dxa"/>
          </w:tcPr>
          <w:p w14:paraId="2D926588" w14:textId="77777777" w:rsidR="005D2089" w:rsidRDefault="00000000">
            <w:r>
              <w:t>Deployment</w:t>
            </w:r>
          </w:p>
        </w:tc>
        <w:tc>
          <w:tcPr>
            <w:tcW w:w="2880" w:type="dxa"/>
          </w:tcPr>
          <w:p w14:paraId="644DD0AB" w14:textId="77777777" w:rsidR="005D2089" w:rsidRDefault="00000000">
            <w:r>
              <w:t>Deploy SmartSDLC on the cloud for team access</w:t>
            </w:r>
          </w:p>
        </w:tc>
      </w:tr>
    </w:tbl>
    <w:p w14:paraId="17365594" w14:textId="77777777" w:rsidR="005D2089" w:rsidRDefault="00000000">
      <w:pPr>
        <w:pStyle w:val="Heading1"/>
      </w:pPr>
      <w:r>
        <w:t>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2089" w14:paraId="4A49118F" w14:textId="77777777">
        <w:tc>
          <w:tcPr>
            <w:tcW w:w="2880" w:type="dxa"/>
          </w:tcPr>
          <w:p w14:paraId="1A7DC637" w14:textId="77777777" w:rsidR="005D2089" w:rsidRDefault="00000000">
            <w:r>
              <w:t>NFR No.</w:t>
            </w:r>
          </w:p>
        </w:tc>
        <w:tc>
          <w:tcPr>
            <w:tcW w:w="2880" w:type="dxa"/>
          </w:tcPr>
          <w:p w14:paraId="6629EF57" w14:textId="77777777" w:rsidR="005D2089" w:rsidRDefault="00000000">
            <w:r>
              <w:t>Non-Functional Requirement</w:t>
            </w:r>
          </w:p>
        </w:tc>
        <w:tc>
          <w:tcPr>
            <w:tcW w:w="2880" w:type="dxa"/>
          </w:tcPr>
          <w:p w14:paraId="71CFC1C2" w14:textId="77777777" w:rsidR="005D2089" w:rsidRDefault="00000000">
            <w:r>
              <w:t>Description</w:t>
            </w:r>
          </w:p>
        </w:tc>
      </w:tr>
      <w:tr w:rsidR="005D2089" w14:paraId="6FBD5BB1" w14:textId="77777777">
        <w:tc>
          <w:tcPr>
            <w:tcW w:w="2880" w:type="dxa"/>
          </w:tcPr>
          <w:p w14:paraId="70336BF2" w14:textId="77777777" w:rsidR="005D2089" w:rsidRDefault="00000000">
            <w:r>
              <w:t>NFR-1</w:t>
            </w:r>
          </w:p>
        </w:tc>
        <w:tc>
          <w:tcPr>
            <w:tcW w:w="2880" w:type="dxa"/>
          </w:tcPr>
          <w:p w14:paraId="7FC10A50" w14:textId="77777777" w:rsidR="005D2089" w:rsidRDefault="00000000">
            <w:r>
              <w:t>Usability</w:t>
            </w:r>
          </w:p>
        </w:tc>
        <w:tc>
          <w:tcPr>
            <w:tcW w:w="2880" w:type="dxa"/>
          </w:tcPr>
          <w:p w14:paraId="2BB59261" w14:textId="77777777" w:rsidR="005D2089" w:rsidRDefault="00000000">
            <w:r>
              <w:t>The system should be easy to use and have an intuitive interface for developers and project managers.</w:t>
            </w:r>
          </w:p>
        </w:tc>
      </w:tr>
      <w:tr w:rsidR="005D2089" w14:paraId="78270E32" w14:textId="77777777">
        <w:tc>
          <w:tcPr>
            <w:tcW w:w="2880" w:type="dxa"/>
          </w:tcPr>
          <w:p w14:paraId="4E7387F1" w14:textId="77777777" w:rsidR="005D2089" w:rsidRDefault="00000000">
            <w:r>
              <w:t>NFR-2</w:t>
            </w:r>
          </w:p>
        </w:tc>
        <w:tc>
          <w:tcPr>
            <w:tcW w:w="2880" w:type="dxa"/>
          </w:tcPr>
          <w:p w14:paraId="4132FF18" w14:textId="77777777" w:rsidR="005D2089" w:rsidRDefault="00000000">
            <w:r>
              <w:t>Security</w:t>
            </w:r>
          </w:p>
        </w:tc>
        <w:tc>
          <w:tcPr>
            <w:tcW w:w="2880" w:type="dxa"/>
          </w:tcPr>
          <w:p w14:paraId="5C710DB0" w14:textId="77777777" w:rsidR="005D2089" w:rsidRDefault="00000000">
            <w:r>
              <w:t>Ensure data security and prevent unauthorized access to sensitive project information.</w:t>
            </w:r>
          </w:p>
        </w:tc>
      </w:tr>
      <w:tr w:rsidR="005D2089" w14:paraId="42227D37" w14:textId="77777777">
        <w:tc>
          <w:tcPr>
            <w:tcW w:w="2880" w:type="dxa"/>
          </w:tcPr>
          <w:p w14:paraId="0D589EA3" w14:textId="77777777" w:rsidR="005D2089" w:rsidRDefault="00000000">
            <w:r>
              <w:t>NFR-3</w:t>
            </w:r>
          </w:p>
        </w:tc>
        <w:tc>
          <w:tcPr>
            <w:tcW w:w="2880" w:type="dxa"/>
          </w:tcPr>
          <w:p w14:paraId="1BCA7A1B" w14:textId="77777777" w:rsidR="005D2089" w:rsidRDefault="00000000">
            <w:r>
              <w:t>Reliability</w:t>
            </w:r>
          </w:p>
        </w:tc>
        <w:tc>
          <w:tcPr>
            <w:tcW w:w="2880" w:type="dxa"/>
          </w:tcPr>
          <w:p w14:paraId="41BB1BB3" w14:textId="77777777" w:rsidR="005D2089" w:rsidRDefault="00000000">
            <w:r>
              <w:t>The system must operate reliably without frequent downtimes or failures.</w:t>
            </w:r>
          </w:p>
        </w:tc>
      </w:tr>
      <w:tr w:rsidR="005D2089" w14:paraId="3060E595" w14:textId="77777777">
        <w:tc>
          <w:tcPr>
            <w:tcW w:w="2880" w:type="dxa"/>
          </w:tcPr>
          <w:p w14:paraId="402A82FE" w14:textId="77777777" w:rsidR="005D2089" w:rsidRDefault="00000000">
            <w:r>
              <w:t>NFR-4</w:t>
            </w:r>
          </w:p>
        </w:tc>
        <w:tc>
          <w:tcPr>
            <w:tcW w:w="2880" w:type="dxa"/>
          </w:tcPr>
          <w:p w14:paraId="39F02636" w14:textId="77777777" w:rsidR="005D2089" w:rsidRDefault="00000000">
            <w:r>
              <w:t>Performance</w:t>
            </w:r>
          </w:p>
        </w:tc>
        <w:tc>
          <w:tcPr>
            <w:tcW w:w="2880" w:type="dxa"/>
          </w:tcPr>
          <w:p w14:paraId="4CF6BA96" w14:textId="77777777" w:rsidR="005D2089" w:rsidRDefault="00000000">
            <w:r>
              <w:t>The system should handle multiple tasks simultaneously without significant performance degradation.</w:t>
            </w:r>
          </w:p>
        </w:tc>
      </w:tr>
      <w:tr w:rsidR="005D2089" w14:paraId="46F42367" w14:textId="77777777">
        <w:tc>
          <w:tcPr>
            <w:tcW w:w="2880" w:type="dxa"/>
          </w:tcPr>
          <w:p w14:paraId="10545DD9" w14:textId="77777777" w:rsidR="005D2089" w:rsidRDefault="00000000">
            <w:r>
              <w:t>NFR-5</w:t>
            </w:r>
          </w:p>
        </w:tc>
        <w:tc>
          <w:tcPr>
            <w:tcW w:w="2880" w:type="dxa"/>
          </w:tcPr>
          <w:p w14:paraId="0FA103B5" w14:textId="77777777" w:rsidR="005D2089" w:rsidRDefault="00000000">
            <w:r>
              <w:t>Availability</w:t>
            </w:r>
          </w:p>
        </w:tc>
        <w:tc>
          <w:tcPr>
            <w:tcW w:w="2880" w:type="dxa"/>
          </w:tcPr>
          <w:p w14:paraId="2F18013C" w14:textId="77777777" w:rsidR="005D2089" w:rsidRDefault="00000000">
            <w:r>
              <w:t>The system should be available 99.9% of the time with minimal downtime.</w:t>
            </w:r>
          </w:p>
        </w:tc>
      </w:tr>
      <w:tr w:rsidR="005D2089" w14:paraId="083F5DE8" w14:textId="77777777">
        <w:tc>
          <w:tcPr>
            <w:tcW w:w="2880" w:type="dxa"/>
          </w:tcPr>
          <w:p w14:paraId="1EFF00A2" w14:textId="77777777" w:rsidR="005D2089" w:rsidRDefault="00000000">
            <w:r>
              <w:t>NFR-6</w:t>
            </w:r>
          </w:p>
        </w:tc>
        <w:tc>
          <w:tcPr>
            <w:tcW w:w="2880" w:type="dxa"/>
          </w:tcPr>
          <w:p w14:paraId="37C81501" w14:textId="77777777" w:rsidR="005D2089" w:rsidRDefault="00000000">
            <w:r>
              <w:t>Scalability</w:t>
            </w:r>
          </w:p>
        </w:tc>
        <w:tc>
          <w:tcPr>
            <w:tcW w:w="2880" w:type="dxa"/>
          </w:tcPr>
          <w:p w14:paraId="11DA8C27" w14:textId="77777777" w:rsidR="005D2089" w:rsidRDefault="00000000">
            <w:r>
              <w:t>The system must be scalable to accommodate future growth in usage and the number of users.</w:t>
            </w:r>
          </w:p>
        </w:tc>
      </w:tr>
    </w:tbl>
    <w:p w14:paraId="0202476E" w14:textId="77777777" w:rsidR="005D2089" w:rsidRDefault="005D2089"/>
    <w:sectPr w:rsidR="005D2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9915" w14:textId="77777777" w:rsidR="00515B54" w:rsidRDefault="00515B54">
      <w:pPr>
        <w:spacing w:line="240" w:lineRule="auto"/>
      </w:pPr>
      <w:r>
        <w:separator/>
      </w:r>
    </w:p>
  </w:endnote>
  <w:endnote w:type="continuationSeparator" w:id="0">
    <w:p w14:paraId="2BC50770" w14:textId="77777777" w:rsidR="00515B54" w:rsidRDefault="00515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A6FA5" w14:textId="77777777" w:rsidR="00515B54" w:rsidRDefault="00515B54">
      <w:pPr>
        <w:spacing w:after="0"/>
      </w:pPr>
      <w:r>
        <w:separator/>
      </w:r>
    </w:p>
  </w:footnote>
  <w:footnote w:type="continuationSeparator" w:id="0">
    <w:p w14:paraId="05EE46BE" w14:textId="77777777" w:rsidR="00515B54" w:rsidRDefault="00515B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680032">
    <w:abstractNumId w:val="5"/>
  </w:num>
  <w:num w:numId="2" w16cid:durableId="1302228973">
    <w:abstractNumId w:val="3"/>
  </w:num>
  <w:num w:numId="3" w16cid:durableId="1452940034">
    <w:abstractNumId w:val="2"/>
  </w:num>
  <w:num w:numId="4" w16cid:durableId="247159883">
    <w:abstractNumId w:val="4"/>
  </w:num>
  <w:num w:numId="5" w16cid:durableId="444351335">
    <w:abstractNumId w:val="1"/>
  </w:num>
  <w:num w:numId="6" w16cid:durableId="108241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B54"/>
    <w:rsid w:val="00575B50"/>
    <w:rsid w:val="005D2089"/>
    <w:rsid w:val="00AA1D8D"/>
    <w:rsid w:val="00B47730"/>
    <w:rsid w:val="00CB0664"/>
    <w:rsid w:val="00E86837"/>
    <w:rsid w:val="00FC693F"/>
    <w:rsid w:val="1A3D68A7"/>
    <w:rsid w:val="443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0EBDF"/>
  <w14:defaultImageDpi w14:val="300"/>
  <w15:docId w15:val="{4493D1CF-94CA-44E1-A03C-54C12DC8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prasad</cp:lastModifiedBy>
  <cp:revision>2</cp:revision>
  <dcterms:created xsi:type="dcterms:W3CDTF">2013-12-23T23:15:00Z</dcterms:created>
  <dcterms:modified xsi:type="dcterms:W3CDTF">2025-07-08T14:03:00Z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1B16217B8E3245DE9ECF99C1756B541A_12</vt:lpwstr>
  </property>
</Properties>
</file>