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9132E" w14:textId="77777777" w:rsidR="00DA6230" w:rsidRDefault="00000000">
      <w:pPr>
        <w:pStyle w:val="Heading1"/>
        <w:keepNext w:val="0"/>
        <w:keepLines w:val="0"/>
        <w:jc w:val="center"/>
        <w:rPr>
          <w:sz w:val="24"/>
          <w:szCs w:val="24"/>
        </w:rPr>
      </w:pPr>
      <w:bookmarkStart w:id="0" w:name="_d837w1x6w0rp" w:colFirst="0" w:colLast="0"/>
      <w:bookmarkEnd w:id="0"/>
      <w:r>
        <w:rPr>
          <w:sz w:val="24"/>
          <w:szCs w:val="24"/>
        </w:rPr>
        <w:t>Functional &amp; Performance Testing Template</w:t>
      </w:r>
    </w:p>
    <w:p w14:paraId="4741CA90" w14:textId="77777777" w:rsidR="00DA623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204E415" w14:textId="77777777" w:rsidR="00DA6230" w:rsidRDefault="00DA623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DA6230" w14:paraId="34541A4C" w14:textId="77777777">
        <w:tc>
          <w:tcPr>
            <w:tcW w:w="4508" w:type="dxa"/>
          </w:tcPr>
          <w:p w14:paraId="50AED770" w14:textId="77777777" w:rsidR="00DA623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E8BCD69" w14:textId="6CFAC480" w:rsidR="00DA6230" w:rsidRDefault="006202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A6230" w14:paraId="233DB524" w14:textId="77777777">
        <w:tc>
          <w:tcPr>
            <w:tcW w:w="4508" w:type="dxa"/>
          </w:tcPr>
          <w:p w14:paraId="1981B7B1" w14:textId="77777777" w:rsidR="00DA623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070D23A" w14:textId="62F4B9A5" w:rsidR="00DA6230" w:rsidRDefault="0062025F">
            <w:pPr>
              <w:spacing w:after="0" w:line="240" w:lineRule="auto"/>
            </w:pPr>
            <w:r w:rsidRPr="0062025F">
              <w:t> LTVIP2025TMID31783</w:t>
            </w:r>
          </w:p>
        </w:tc>
      </w:tr>
      <w:tr w:rsidR="00DA6230" w14:paraId="465E962E" w14:textId="77777777">
        <w:tc>
          <w:tcPr>
            <w:tcW w:w="4508" w:type="dxa"/>
          </w:tcPr>
          <w:p w14:paraId="115AF727" w14:textId="77777777" w:rsidR="00DA623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C85B2C" w14:textId="77777777" w:rsidR="00DA6230" w:rsidRDefault="00000000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smartSDLC</w:t>
            </w:r>
            <w:proofErr w:type="spellEnd"/>
            <w:r>
              <w:rPr>
                <w:lang w:val="en-IN"/>
              </w:rPr>
              <w:t xml:space="preserve">-AI-enhanced software </w:t>
            </w:r>
            <w:proofErr w:type="spellStart"/>
            <w:r>
              <w:rPr>
                <w:lang w:val="en-IN"/>
              </w:rPr>
              <w:t>develpoment</w:t>
            </w:r>
            <w:proofErr w:type="spellEnd"/>
            <w:r>
              <w:rPr>
                <w:lang w:val="en-IN"/>
              </w:rPr>
              <w:t xml:space="preserve"> life cycle</w:t>
            </w:r>
          </w:p>
        </w:tc>
      </w:tr>
      <w:tr w:rsidR="00DA6230" w14:paraId="4888E182" w14:textId="77777777">
        <w:tc>
          <w:tcPr>
            <w:tcW w:w="4508" w:type="dxa"/>
          </w:tcPr>
          <w:p w14:paraId="35B42B78" w14:textId="77777777" w:rsidR="00DA6230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BF45C61" w14:textId="77777777" w:rsidR="00DA6230" w:rsidRDefault="00DA623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6402420" w14:textId="77777777" w:rsidR="00DA6230" w:rsidRDefault="00DA6230"/>
    <w:p w14:paraId="25B6A8AF" w14:textId="77777777" w:rsidR="00DA6230" w:rsidRDefault="00000000">
      <w:pPr>
        <w:pStyle w:val="Heading1"/>
      </w:pPr>
      <w:r>
        <w:t>Functional Testing</w:t>
      </w:r>
    </w:p>
    <w:p w14:paraId="6B71F8DE" w14:textId="77777777" w:rsidR="00DA6230" w:rsidRDefault="00000000">
      <w:pPr>
        <w:pStyle w:val="Heading2"/>
      </w:pPr>
      <w:r>
        <w:t>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0"/>
        <w:gridCol w:w="1449"/>
        <w:gridCol w:w="1641"/>
        <w:gridCol w:w="1544"/>
        <w:gridCol w:w="1404"/>
        <w:gridCol w:w="1428"/>
      </w:tblGrid>
      <w:tr w:rsidR="00DA6230" w14:paraId="2CEE0075" w14:textId="77777777">
        <w:tc>
          <w:tcPr>
            <w:tcW w:w="1440" w:type="dxa"/>
          </w:tcPr>
          <w:p w14:paraId="0E655ECD" w14:textId="77777777" w:rsidR="00DA6230" w:rsidRDefault="00000000">
            <w:r>
              <w:t>Test Case ID</w:t>
            </w:r>
          </w:p>
        </w:tc>
        <w:tc>
          <w:tcPr>
            <w:tcW w:w="1440" w:type="dxa"/>
          </w:tcPr>
          <w:p w14:paraId="61F2A594" w14:textId="77777777" w:rsidR="00DA6230" w:rsidRDefault="00000000">
            <w:r>
              <w:t>Scenario (What to test)</w:t>
            </w:r>
          </w:p>
        </w:tc>
        <w:tc>
          <w:tcPr>
            <w:tcW w:w="1440" w:type="dxa"/>
          </w:tcPr>
          <w:p w14:paraId="34C70711" w14:textId="77777777" w:rsidR="00DA6230" w:rsidRDefault="00000000">
            <w:r>
              <w:t>Test Steps (How to test)</w:t>
            </w:r>
          </w:p>
        </w:tc>
        <w:tc>
          <w:tcPr>
            <w:tcW w:w="1440" w:type="dxa"/>
          </w:tcPr>
          <w:p w14:paraId="5266EB05" w14:textId="77777777" w:rsidR="00DA6230" w:rsidRDefault="00000000">
            <w:r>
              <w:t>Expected Result</w:t>
            </w:r>
          </w:p>
        </w:tc>
        <w:tc>
          <w:tcPr>
            <w:tcW w:w="1440" w:type="dxa"/>
          </w:tcPr>
          <w:p w14:paraId="51530278" w14:textId="77777777" w:rsidR="00DA6230" w:rsidRDefault="00000000">
            <w:r>
              <w:t>Actual Result</w:t>
            </w:r>
          </w:p>
        </w:tc>
        <w:tc>
          <w:tcPr>
            <w:tcW w:w="1440" w:type="dxa"/>
          </w:tcPr>
          <w:p w14:paraId="7892A5C2" w14:textId="77777777" w:rsidR="00DA6230" w:rsidRDefault="00000000">
            <w:r>
              <w:t>Pass/Fail</w:t>
            </w:r>
          </w:p>
        </w:tc>
      </w:tr>
      <w:tr w:rsidR="00DA6230" w14:paraId="19437131" w14:textId="77777777">
        <w:tc>
          <w:tcPr>
            <w:tcW w:w="1440" w:type="dxa"/>
          </w:tcPr>
          <w:p w14:paraId="41946172" w14:textId="77777777" w:rsidR="00DA6230" w:rsidRDefault="00000000">
            <w:r>
              <w:t>FT-01</w:t>
            </w:r>
          </w:p>
        </w:tc>
        <w:tc>
          <w:tcPr>
            <w:tcW w:w="1440" w:type="dxa"/>
          </w:tcPr>
          <w:p w14:paraId="746B1D31" w14:textId="77777777" w:rsidR="00DA6230" w:rsidRDefault="00000000">
            <w:r>
              <w:t>Requirement Analysis (NLP)</w:t>
            </w:r>
          </w:p>
        </w:tc>
        <w:tc>
          <w:tcPr>
            <w:tcW w:w="1440" w:type="dxa"/>
          </w:tcPr>
          <w:p w14:paraId="4C4BC547" w14:textId="77777777" w:rsidR="00DA6230" w:rsidRDefault="00000000">
            <w:r>
              <w:t>Provide unstructured requirements in text form and check conversion</w:t>
            </w:r>
          </w:p>
        </w:tc>
        <w:tc>
          <w:tcPr>
            <w:tcW w:w="1440" w:type="dxa"/>
          </w:tcPr>
          <w:p w14:paraId="11DC24F7" w14:textId="77777777" w:rsidR="00DA6230" w:rsidRDefault="00000000">
            <w:r>
              <w:t>Requirements are converted into structured user stories</w:t>
            </w:r>
          </w:p>
        </w:tc>
        <w:tc>
          <w:tcPr>
            <w:tcW w:w="1440" w:type="dxa"/>
          </w:tcPr>
          <w:p w14:paraId="4582C7FC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453EE77D" w14:textId="77777777" w:rsidR="00DA6230" w:rsidRDefault="00000000">
            <w:r>
              <w:t>[Pass/Fail]</w:t>
            </w:r>
          </w:p>
        </w:tc>
      </w:tr>
      <w:tr w:rsidR="00DA6230" w14:paraId="31BEAD1D" w14:textId="77777777">
        <w:tc>
          <w:tcPr>
            <w:tcW w:w="1440" w:type="dxa"/>
          </w:tcPr>
          <w:p w14:paraId="4B5A22EA" w14:textId="77777777" w:rsidR="00DA6230" w:rsidRDefault="00000000">
            <w:r>
              <w:t>FT-02</w:t>
            </w:r>
          </w:p>
        </w:tc>
        <w:tc>
          <w:tcPr>
            <w:tcW w:w="1440" w:type="dxa"/>
          </w:tcPr>
          <w:p w14:paraId="5BFA5B19" w14:textId="77777777" w:rsidR="00DA6230" w:rsidRDefault="00000000">
            <w:r>
              <w:t>Code Generation</w:t>
            </w:r>
          </w:p>
        </w:tc>
        <w:tc>
          <w:tcPr>
            <w:tcW w:w="1440" w:type="dxa"/>
          </w:tcPr>
          <w:p w14:paraId="2E85C418" w14:textId="77777777" w:rsidR="00DA6230" w:rsidRDefault="00000000">
            <w:r>
              <w:t>Provide user stories and validate code generation</w:t>
            </w:r>
          </w:p>
        </w:tc>
        <w:tc>
          <w:tcPr>
            <w:tcW w:w="1440" w:type="dxa"/>
          </w:tcPr>
          <w:p w14:paraId="5CC0A9C7" w14:textId="77777777" w:rsidR="00DA6230" w:rsidRDefault="00000000">
            <w:r>
              <w:t>Code is generated according to the user story without errors</w:t>
            </w:r>
          </w:p>
        </w:tc>
        <w:tc>
          <w:tcPr>
            <w:tcW w:w="1440" w:type="dxa"/>
          </w:tcPr>
          <w:p w14:paraId="663E280F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7993AF72" w14:textId="77777777" w:rsidR="00DA6230" w:rsidRDefault="00000000">
            <w:r>
              <w:t>[Pass/Fail]</w:t>
            </w:r>
          </w:p>
        </w:tc>
      </w:tr>
      <w:tr w:rsidR="00DA6230" w14:paraId="019FBAA7" w14:textId="77777777">
        <w:tc>
          <w:tcPr>
            <w:tcW w:w="1440" w:type="dxa"/>
          </w:tcPr>
          <w:p w14:paraId="7B03FF62" w14:textId="77777777" w:rsidR="00DA6230" w:rsidRDefault="00000000">
            <w:r>
              <w:t>FT-03</w:t>
            </w:r>
          </w:p>
        </w:tc>
        <w:tc>
          <w:tcPr>
            <w:tcW w:w="1440" w:type="dxa"/>
          </w:tcPr>
          <w:p w14:paraId="6369483D" w14:textId="77777777" w:rsidR="00DA6230" w:rsidRDefault="00000000">
            <w:r>
              <w:t>Bug Fixing</w:t>
            </w:r>
          </w:p>
        </w:tc>
        <w:tc>
          <w:tcPr>
            <w:tcW w:w="1440" w:type="dxa"/>
          </w:tcPr>
          <w:p w14:paraId="59052CE4" w14:textId="77777777" w:rsidR="00DA6230" w:rsidRDefault="00000000">
            <w:r>
              <w:t>Introduce bugs in the code and check auto-fix functionality</w:t>
            </w:r>
          </w:p>
        </w:tc>
        <w:tc>
          <w:tcPr>
            <w:tcW w:w="1440" w:type="dxa"/>
          </w:tcPr>
          <w:p w14:paraId="369813C6" w14:textId="77777777" w:rsidR="00DA6230" w:rsidRDefault="00000000">
            <w:r>
              <w:t>Bugs are detected and automatically fixed</w:t>
            </w:r>
          </w:p>
        </w:tc>
        <w:tc>
          <w:tcPr>
            <w:tcW w:w="1440" w:type="dxa"/>
          </w:tcPr>
          <w:p w14:paraId="033B70D2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1A63CC42" w14:textId="77777777" w:rsidR="00DA6230" w:rsidRDefault="00000000">
            <w:r>
              <w:t>[Pass/Fail]</w:t>
            </w:r>
          </w:p>
        </w:tc>
      </w:tr>
      <w:tr w:rsidR="00DA6230" w14:paraId="36951B4E" w14:textId="77777777">
        <w:tc>
          <w:tcPr>
            <w:tcW w:w="1440" w:type="dxa"/>
          </w:tcPr>
          <w:p w14:paraId="67C84566" w14:textId="77777777" w:rsidR="00DA6230" w:rsidRDefault="00000000">
            <w:r>
              <w:t>FT-04</w:t>
            </w:r>
          </w:p>
        </w:tc>
        <w:tc>
          <w:tcPr>
            <w:tcW w:w="1440" w:type="dxa"/>
          </w:tcPr>
          <w:p w14:paraId="091B44C2" w14:textId="77777777" w:rsidR="00DA6230" w:rsidRDefault="00000000">
            <w:r>
              <w:t>Test Case Generation</w:t>
            </w:r>
          </w:p>
        </w:tc>
        <w:tc>
          <w:tcPr>
            <w:tcW w:w="1440" w:type="dxa"/>
          </w:tcPr>
          <w:p w14:paraId="7629783A" w14:textId="77777777" w:rsidR="00DA6230" w:rsidRDefault="00000000">
            <w:r>
              <w:t xml:space="preserve">Provide user stories and check test case </w:t>
            </w:r>
            <w:r>
              <w:lastRenderedPageBreak/>
              <w:t>generation</w:t>
            </w:r>
          </w:p>
        </w:tc>
        <w:tc>
          <w:tcPr>
            <w:tcW w:w="1440" w:type="dxa"/>
          </w:tcPr>
          <w:p w14:paraId="2FF63A4A" w14:textId="77777777" w:rsidR="00DA6230" w:rsidRDefault="00000000">
            <w:r>
              <w:lastRenderedPageBreak/>
              <w:t xml:space="preserve">Test cases are generated based on the </w:t>
            </w:r>
            <w:r>
              <w:lastRenderedPageBreak/>
              <w:t>user stories</w:t>
            </w:r>
          </w:p>
        </w:tc>
        <w:tc>
          <w:tcPr>
            <w:tcW w:w="1440" w:type="dxa"/>
          </w:tcPr>
          <w:p w14:paraId="1426EE0B" w14:textId="77777777" w:rsidR="00DA6230" w:rsidRDefault="00000000">
            <w:r>
              <w:lastRenderedPageBreak/>
              <w:t>[To be tested]</w:t>
            </w:r>
          </w:p>
        </w:tc>
        <w:tc>
          <w:tcPr>
            <w:tcW w:w="1440" w:type="dxa"/>
          </w:tcPr>
          <w:p w14:paraId="3486E893" w14:textId="77777777" w:rsidR="00DA6230" w:rsidRDefault="00000000">
            <w:r>
              <w:t>[Pass/Fail]</w:t>
            </w:r>
          </w:p>
        </w:tc>
      </w:tr>
      <w:tr w:rsidR="00DA6230" w14:paraId="4DCC578E" w14:textId="77777777">
        <w:tc>
          <w:tcPr>
            <w:tcW w:w="1440" w:type="dxa"/>
          </w:tcPr>
          <w:p w14:paraId="11455941" w14:textId="77777777" w:rsidR="00DA6230" w:rsidRDefault="00000000">
            <w:r>
              <w:t>FT-05</w:t>
            </w:r>
          </w:p>
        </w:tc>
        <w:tc>
          <w:tcPr>
            <w:tcW w:w="1440" w:type="dxa"/>
          </w:tcPr>
          <w:p w14:paraId="2C7DC4E4" w14:textId="77777777" w:rsidR="00DA6230" w:rsidRDefault="00000000">
            <w:r>
              <w:t>Code Summary Generation</w:t>
            </w:r>
          </w:p>
        </w:tc>
        <w:tc>
          <w:tcPr>
            <w:tcW w:w="1440" w:type="dxa"/>
          </w:tcPr>
          <w:p w14:paraId="6FF73418" w14:textId="77777777" w:rsidR="00DA6230" w:rsidRDefault="00000000">
            <w:r>
              <w:t>Provide complex code and validate code summarization</w:t>
            </w:r>
          </w:p>
        </w:tc>
        <w:tc>
          <w:tcPr>
            <w:tcW w:w="1440" w:type="dxa"/>
          </w:tcPr>
          <w:p w14:paraId="799671AE" w14:textId="77777777" w:rsidR="00DA6230" w:rsidRDefault="00000000">
            <w:r>
              <w:t>Summary of code is provided, highlighting key sections and functions</w:t>
            </w:r>
          </w:p>
        </w:tc>
        <w:tc>
          <w:tcPr>
            <w:tcW w:w="1440" w:type="dxa"/>
          </w:tcPr>
          <w:p w14:paraId="1B940EE2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1A0BB285" w14:textId="77777777" w:rsidR="00DA6230" w:rsidRDefault="00000000">
            <w:r>
              <w:t>[Pass/Fail]</w:t>
            </w:r>
          </w:p>
        </w:tc>
      </w:tr>
      <w:tr w:rsidR="00DA6230" w14:paraId="383316FC" w14:textId="77777777">
        <w:tc>
          <w:tcPr>
            <w:tcW w:w="1440" w:type="dxa"/>
          </w:tcPr>
          <w:p w14:paraId="3347C81D" w14:textId="77777777" w:rsidR="00DA6230" w:rsidRDefault="00000000">
            <w:r>
              <w:t>FT-06</w:t>
            </w:r>
          </w:p>
        </w:tc>
        <w:tc>
          <w:tcPr>
            <w:tcW w:w="1440" w:type="dxa"/>
          </w:tcPr>
          <w:p w14:paraId="63D4DF18" w14:textId="77777777" w:rsidR="00DA6230" w:rsidRDefault="00000000">
            <w:r>
              <w:t>Chatbot Assistance</w:t>
            </w:r>
          </w:p>
        </w:tc>
        <w:tc>
          <w:tcPr>
            <w:tcW w:w="1440" w:type="dxa"/>
          </w:tcPr>
          <w:p w14:paraId="787F7E65" w14:textId="77777777" w:rsidR="00DA6230" w:rsidRDefault="00000000">
            <w:r>
              <w:t>Ask a query related to SDLC process using chatbot</w:t>
            </w:r>
          </w:p>
        </w:tc>
        <w:tc>
          <w:tcPr>
            <w:tcW w:w="1440" w:type="dxa"/>
          </w:tcPr>
          <w:p w14:paraId="4E20F15C" w14:textId="77777777" w:rsidR="00DA6230" w:rsidRDefault="00000000">
            <w:r>
              <w:t>Chatbot provides accurate and helpful responses about SDLC phases</w:t>
            </w:r>
          </w:p>
        </w:tc>
        <w:tc>
          <w:tcPr>
            <w:tcW w:w="1440" w:type="dxa"/>
          </w:tcPr>
          <w:p w14:paraId="60D83C3F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628C3751" w14:textId="77777777" w:rsidR="00DA6230" w:rsidRDefault="00000000">
            <w:r>
              <w:t>[Pass/Fail]</w:t>
            </w:r>
          </w:p>
        </w:tc>
      </w:tr>
    </w:tbl>
    <w:p w14:paraId="1B05A55B" w14:textId="77777777" w:rsidR="00DA6230" w:rsidRDefault="00000000">
      <w:pPr>
        <w:pStyle w:val="Heading1"/>
      </w:pPr>
      <w:r>
        <w:t>Performance Testing</w:t>
      </w:r>
    </w:p>
    <w:p w14:paraId="42A54570" w14:textId="77777777" w:rsidR="00DA6230" w:rsidRDefault="00000000">
      <w:pPr>
        <w:pStyle w:val="Heading2"/>
      </w:pPr>
      <w:r>
        <w:t>Test Cases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81"/>
        <w:gridCol w:w="1440"/>
        <w:gridCol w:w="1440"/>
        <w:gridCol w:w="1440"/>
      </w:tblGrid>
      <w:tr w:rsidR="00DA6230" w14:paraId="525B68DF" w14:textId="77777777">
        <w:tc>
          <w:tcPr>
            <w:tcW w:w="1440" w:type="dxa"/>
          </w:tcPr>
          <w:p w14:paraId="5965A810" w14:textId="77777777" w:rsidR="00DA6230" w:rsidRDefault="00000000">
            <w:r>
              <w:t>Test Case ID</w:t>
            </w:r>
          </w:p>
        </w:tc>
        <w:tc>
          <w:tcPr>
            <w:tcW w:w="1440" w:type="dxa"/>
          </w:tcPr>
          <w:p w14:paraId="2BED4781" w14:textId="77777777" w:rsidR="00DA6230" w:rsidRDefault="00000000">
            <w:r>
              <w:t>Scenario (What to test)</w:t>
            </w:r>
          </w:p>
        </w:tc>
        <w:tc>
          <w:tcPr>
            <w:tcW w:w="1440" w:type="dxa"/>
          </w:tcPr>
          <w:p w14:paraId="48DCE399" w14:textId="77777777" w:rsidR="00DA6230" w:rsidRDefault="00000000">
            <w:r>
              <w:t>Test Steps (How to test)</w:t>
            </w:r>
          </w:p>
        </w:tc>
        <w:tc>
          <w:tcPr>
            <w:tcW w:w="1440" w:type="dxa"/>
          </w:tcPr>
          <w:p w14:paraId="5D144636" w14:textId="77777777" w:rsidR="00DA6230" w:rsidRDefault="00000000">
            <w:r>
              <w:t>Expected Result</w:t>
            </w:r>
          </w:p>
        </w:tc>
        <w:tc>
          <w:tcPr>
            <w:tcW w:w="1440" w:type="dxa"/>
          </w:tcPr>
          <w:p w14:paraId="6DD67974" w14:textId="77777777" w:rsidR="00DA6230" w:rsidRDefault="00000000">
            <w:r>
              <w:t>Actual Result</w:t>
            </w:r>
          </w:p>
        </w:tc>
        <w:tc>
          <w:tcPr>
            <w:tcW w:w="1440" w:type="dxa"/>
          </w:tcPr>
          <w:p w14:paraId="57FE504C" w14:textId="77777777" w:rsidR="00DA6230" w:rsidRDefault="00000000">
            <w:r>
              <w:t>Pass/Fail</w:t>
            </w:r>
          </w:p>
        </w:tc>
      </w:tr>
      <w:tr w:rsidR="00DA6230" w14:paraId="3D3D3EB3" w14:textId="77777777">
        <w:tc>
          <w:tcPr>
            <w:tcW w:w="1440" w:type="dxa"/>
          </w:tcPr>
          <w:p w14:paraId="17D3171E" w14:textId="77777777" w:rsidR="00DA6230" w:rsidRDefault="00000000">
            <w:r>
              <w:t>PT-01</w:t>
            </w:r>
          </w:p>
        </w:tc>
        <w:tc>
          <w:tcPr>
            <w:tcW w:w="1440" w:type="dxa"/>
          </w:tcPr>
          <w:p w14:paraId="182AA727" w14:textId="77777777" w:rsidR="00DA6230" w:rsidRDefault="00000000">
            <w:r>
              <w:t>Response Time Test (Code Generation)</w:t>
            </w:r>
          </w:p>
        </w:tc>
        <w:tc>
          <w:tcPr>
            <w:tcW w:w="1440" w:type="dxa"/>
          </w:tcPr>
          <w:p w14:paraId="375B410F" w14:textId="77777777" w:rsidR="00DA6230" w:rsidRDefault="00000000">
            <w:r>
              <w:t>Use a timer to check code generation time</w:t>
            </w:r>
          </w:p>
        </w:tc>
        <w:tc>
          <w:tcPr>
            <w:tcW w:w="1440" w:type="dxa"/>
          </w:tcPr>
          <w:p w14:paraId="42DBB7A3" w14:textId="77777777" w:rsidR="00DA6230" w:rsidRDefault="00000000">
            <w:r>
              <w:t>Should be under 3 seconds</w:t>
            </w:r>
          </w:p>
        </w:tc>
        <w:tc>
          <w:tcPr>
            <w:tcW w:w="1440" w:type="dxa"/>
          </w:tcPr>
          <w:p w14:paraId="0220C43B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3E14C102" w14:textId="77777777" w:rsidR="00DA6230" w:rsidRDefault="00000000">
            <w:r>
              <w:t>[Pass/Fail]</w:t>
            </w:r>
          </w:p>
        </w:tc>
      </w:tr>
      <w:tr w:rsidR="00DA6230" w14:paraId="5AD8D616" w14:textId="77777777">
        <w:tc>
          <w:tcPr>
            <w:tcW w:w="1440" w:type="dxa"/>
          </w:tcPr>
          <w:p w14:paraId="719B22C1" w14:textId="77777777" w:rsidR="00DA6230" w:rsidRDefault="00000000">
            <w:r>
              <w:t>PT-02</w:t>
            </w:r>
          </w:p>
        </w:tc>
        <w:tc>
          <w:tcPr>
            <w:tcW w:w="1440" w:type="dxa"/>
          </w:tcPr>
          <w:p w14:paraId="67913C20" w14:textId="77777777" w:rsidR="00DA6230" w:rsidRDefault="00000000">
            <w:r>
              <w:t>API Speed Test</w:t>
            </w:r>
          </w:p>
        </w:tc>
        <w:tc>
          <w:tcPr>
            <w:tcW w:w="1440" w:type="dxa"/>
          </w:tcPr>
          <w:p w14:paraId="49BC74C3" w14:textId="77777777" w:rsidR="00DA6230" w:rsidRDefault="00000000">
            <w:r>
              <w:t>Send multiple API calls for code generation and check response speed</w:t>
            </w:r>
          </w:p>
        </w:tc>
        <w:tc>
          <w:tcPr>
            <w:tcW w:w="1440" w:type="dxa"/>
          </w:tcPr>
          <w:p w14:paraId="5DD82E36" w14:textId="77777777" w:rsidR="00DA6230" w:rsidRDefault="00000000">
            <w:r>
              <w:t>API should respond within 2 seconds even under heavy load</w:t>
            </w:r>
          </w:p>
        </w:tc>
        <w:tc>
          <w:tcPr>
            <w:tcW w:w="1440" w:type="dxa"/>
          </w:tcPr>
          <w:p w14:paraId="4971B17F" w14:textId="77777777" w:rsidR="00DA6230" w:rsidRDefault="00000000">
            <w:r>
              <w:t>[To be tested]</w:t>
            </w:r>
          </w:p>
        </w:tc>
        <w:tc>
          <w:tcPr>
            <w:tcW w:w="1440" w:type="dxa"/>
          </w:tcPr>
          <w:p w14:paraId="29B333D9" w14:textId="77777777" w:rsidR="00DA6230" w:rsidRDefault="00000000">
            <w:r>
              <w:t>[Pass/Fail]</w:t>
            </w:r>
          </w:p>
        </w:tc>
      </w:tr>
      <w:tr w:rsidR="00DA6230" w14:paraId="21DE9883" w14:textId="77777777">
        <w:tc>
          <w:tcPr>
            <w:tcW w:w="1440" w:type="dxa"/>
          </w:tcPr>
          <w:p w14:paraId="4B99E40E" w14:textId="77777777" w:rsidR="00DA6230" w:rsidRDefault="00000000">
            <w:r>
              <w:t>PT-03</w:t>
            </w:r>
          </w:p>
        </w:tc>
        <w:tc>
          <w:tcPr>
            <w:tcW w:w="1440" w:type="dxa"/>
          </w:tcPr>
          <w:p w14:paraId="69CED3A9" w14:textId="77777777" w:rsidR="00DA6230" w:rsidRDefault="00000000">
            <w:r>
              <w:t xml:space="preserve">Multi-Tasking Load Test (Bug Fixing &amp; Code </w:t>
            </w:r>
            <w:r>
              <w:lastRenderedPageBreak/>
              <w:t>Generation)</w:t>
            </w:r>
          </w:p>
        </w:tc>
        <w:tc>
          <w:tcPr>
            <w:tcW w:w="1440" w:type="dxa"/>
          </w:tcPr>
          <w:p w14:paraId="3E9AEDC9" w14:textId="77777777" w:rsidR="00DA6230" w:rsidRDefault="00000000">
            <w:r>
              <w:lastRenderedPageBreak/>
              <w:t xml:space="preserve">Test API under simultaneous bug fixing and code </w:t>
            </w:r>
            <w:r>
              <w:lastRenderedPageBreak/>
              <w:t>generation</w:t>
            </w:r>
          </w:p>
        </w:tc>
        <w:tc>
          <w:tcPr>
            <w:tcW w:w="1440" w:type="dxa"/>
          </w:tcPr>
          <w:p w14:paraId="58A1075E" w14:textId="77777777" w:rsidR="00DA6230" w:rsidRDefault="00000000">
            <w:r>
              <w:lastRenderedPageBreak/>
              <w:t xml:space="preserve">System should process tasks without </w:t>
            </w:r>
            <w:r>
              <w:lastRenderedPageBreak/>
              <w:t>slowdown</w:t>
            </w:r>
          </w:p>
        </w:tc>
        <w:tc>
          <w:tcPr>
            <w:tcW w:w="1440" w:type="dxa"/>
          </w:tcPr>
          <w:p w14:paraId="34A488B3" w14:textId="77777777" w:rsidR="00DA6230" w:rsidRDefault="00000000">
            <w:r>
              <w:lastRenderedPageBreak/>
              <w:t>[To be tested]</w:t>
            </w:r>
          </w:p>
        </w:tc>
        <w:tc>
          <w:tcPr>
            <w:tcW w:w="1440" w:type="dxa"/>
          </w:tcPr>
          <w:p w14:paraId="271D15EB" w14:textId="77777777" w:rsidR="00DA6230" w:rsidRDefault="00000000">
            <w:r>
              <w:t>[Pass/Fail]</w:t>
            </w:r>
          </w:p>
        </w:tc>
      </w:tr>
    </w:tbl>
    <w:p w14:paraId="738D9FA5" w14:textId="77777777" w:rsidR="00DA6230" w:rsidRDefault="00DA6230"/>
    <w:sectPr w:rsidR="00DA62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CAC82" w14:textId="77777777" w:rsidR="00DB2005" w:rsidRDefault="00DB2005">
      <w:pPr>
        <w:spacing w:line="240" w:lineRule="auto"/>
      </w:pPr>
      <w:r>
        <w:separator/>
      </w:r>
    </w:p>
  </w:endnote>
  <w:endnote w:type="continuationSeparator" w:id="0">
    <w:p w14:paraId="713E81BC" w14:textId="77777777" w:rsidR="00DB2005" w:rsidRDefault="00DB2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980E4" w14:textId="77777777" w:rsidR="00DB2005" w:rsidRDefault="00DB2005">
      <w:pPr>
        <w:spacing w:after="0"/>
      </w:pPr>
      <w:r>
        <w:separator/>
      </w:r>
    </w:p>
  </w:footnote>
  <w:footnote w:type="continuationSeparator" w:id="0">
    <w:p w14:paraId="0F762369" w14:textId="77777777" w:rsidR="00DB2005" w:rsidRDefault="00DB20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29522116">
    <w:abstractNumId w:val="5"/>
  </w:num>
  <w:num w:numId="2" w16cid:durableId="273102363">
    <w:abstractNumId w:val="3"/>
  </w:num>
  <w:num w:numId="3" w16cid:durableId="1877311014">
    <w:abstractNumId w:val="2"/>
  </w:num>
  <w:num w:numId="4" w16cid:durableId="354233984">
    <w:abstractNumId w:val="4"/>
  </w:num>
  <w:num w:numId="5" w16cid:durableId="998120907">
    <w:abstractNumId w:val="1"/>
  </w:num>
  <w:num w:numId="6" w16cid:durableId="74661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25F"/>
    <w:rsid w:val="009C5393"/>
    <w:rsid w:val="00AA1D8D"/>
    <w:rsid w:val="00B47730"/>
    <w:rsid w:val="00CB0664"/>
    <w:rsid w:val="00DA6230"/>
    <w:rsid w:val="00DB2005"/>
    <w:rsid w:val="00FC693F"/>
    <w:rsid w:val="136065AD"/>
    <w:rsid w:val="24C5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7A04E"/>
  <w14:defaultImageDpi w14:val="300"/>
  <w15:docId w15:val="{07E8316C-4F97-4E5B-B416-7FAFB3C6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prasad</cp:lastModifiedBy>
  <cp:revision>2</cp:revision>
  <dcterms:created xsi:type="dcterms:W3CDTF">2013-12-23T23:15:00Z</dcterms:created>
  <dcterms:modified xsi:type="dcterms:W3CDTF">2025-07-08T14:02:00Z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6715995727504C7AA8603EF75B7368F8_12</vt:lpwstr>
  </property>
</Properties>
</file>