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1F1B" w14:textId="77777777" w:rsidR="00AA7AAC" w:rsidRDefault="00000000">
      <w:pPr>
        <w:pStyle w:val="Title"/>
      </w:pPr>
      <w:r>
        <w:t>Define Problem Statements Template</w:t>
      </w:r>
    </w:p>
    <w:p w14:paraId="27DA29C6" w14:textId="77777777" w:rsidR="00AA7AAC" w:rsidRDefault="00000000">
      <w:r>
        <w:t>Project Name: SmartSDLC – AI-Powered Software Development Lifecycle Automation</w:t>
      </w:r>
    </w:p>
    <w:p w14:paraId="77815809" w14:textId="2205D28A" w:rsidR="00AA7AAC" w:rsidRDefault="00000000">
      <w:r>
        <w:t>Date: 3</w:t>
      </w:r>
      <w:r w:rsidR="002264A5">
        <w:t>0</w:t>
      </w:r>
      <w:r>
        <w:t xml:space="preserve"> J</w:t>
      </w:r>
      <w:r w:rsidR="002264A5">
        <w:t>une</w:t>
      </w:r>
      <w:r>
        <w:t xml:space="preserve"> 2025</w:t>
      </w:r>
    </w:p>
    <w:p w14:paraId="381B3992" w14:textId="3802493F" w:rsidR="00AA7AAC" w:rsidRDefault="00000000">
      <w:r>
        <w:t xml:space="preserve">Team ID: </w:t>
      </w:r>
      <w:r w:rsidR="002264A5" w:rsidRPr="002264A5">
        <w:t> LTVIP2025TMID31783</w:t>
      </w:r>
    </w:p>
    <w:p w14:paraId="077C69E3" w14:textId="77777777" w:rsidR="00AA7AAC" w:rsidRDefault="00000000">
      <w:pPr>
        <w:pStyle w:val="Heading1"/>
      </w:pPr>
      <w:r>
        <w:t>Customer Problem Statement 1</w:t>
      </w:r>
    </w:p>
    <w:p w14:paraId="4AF6E6C1" w14:textId="77777777" w:rsidR="00AA7AAC" w:rsidRDefault="00000000">
      <w:r>
        <w:t xml:space="preserve">Problem Statement (PS): </w:t>
      </w:r>
      <w:r>
        <w:br/>
        <w:t xml:space="preserve">I am a software developer. </w:t>
      </w:r>
      <w:r>
        <w:br/>
        <w:t xml:space="preserve">I’m trying to automate repetitive tasks like code generation, bug fixing, and writing test cases during the SDLC. </w:t>
      </w:r>
      <w:r>
        <w:br/>
        <w:t xml:space="preserve">But I spend too much time manually handling these tasks, which reduces my focus on core development work. </w:t>
      </w:r>
      <w:r>
        <w:br/>
        <w:t xml:space="preserve">Because there is no effective automation that can handle these tasks in the SDLC process. </w:t>
      </w:r>
      <w:r>
        <w:br/>
        <w:t>Which makes me feel frustrated and inefficient.</w:t>
      </w:r>
    </w:p>
    <w:p w14:paraId="7CFF6A47" w14:textId="77777777" w:rsidR="00AA7AAC" w:rsidRDefault="00000000">
      <w:pPr>
        <w:pStyle w:val="Heading1"/>
      </w:pPr>
      <w:r>
        <w:t>Customer Problem Statement 2</w:t>
      </w:r>
    </w:p>
    <w:p w14:paraId="6D9D22C5" w14:textId="77777777" w:rsidR="00AA7AAC" w:rsidRDefault="00000000">
      <w:r>
        <w:t xml:space="preserve">Problem Statement (PS): </w:t>
      </w:r>
      <w:r>
        <w:br/>
        <w:t xml:space="preserve">I am a project manager overseeing a team of developers. </w:t>
      </w:r>
      <w:r>
        <w:br/>
        <w:t xml:space="preserve">I’m trying to ensure efficient project delivery by automating various parts of the SDLC to save time and reduce errors. </w:t>
      </w:r>
      <w:r>
        <w:br/>
        <w:t xml:space="preserve">But due to the manual and error-prone nature of the SDLC, projects often face delays and miscommunication between teams. </w:t>
      </w:r>
      <w:r>
        <w:br/>
        <w:t xml:space="preserve">Because the current tools and processes do not provide seamless integration or automation. </w:t>
      </w:r>
      <w:r>
        <w:br/>
        <w:t>Which makes me feel stressed and overwhelmed by the constant delays and the risk of project failure.</w:t>
      </w:r>
    </w:p>
    <w:sectPr w:rsidR="00AA7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037744">
    <w:abstractNumId w:val="8"/>
  </w:num>
  <w:num w:numId="2" w16cid:durableId="543517627">
    <w:abstractNumId w:val="6"/>
  </w:num>
  <w:num w:numId="3" w16cid:durableId="1570533358">
    <w:abstractNumId w:val="5"/>
  </w:num>
  <w:num w:numId="4" w16cid:durableId="1549681903">
    <w:abstractNumId w:val="4"/>
  </w:num>
  <w:num w:numId="5" w16cid:durableId="1516842238">
    <w:abstractNumId w:val="7"/>
  </w:num>
  <w:num w:numId="6" w16cid:durableId="1609504953">
    <w:abstractNumId w:val="3"/>
  </w:num>
  <w:num w:numId="7" w16cid:durableId="558708162">
    <w:abstractNumId w:val="2"/>
  </w:num>
  <w:num w:numId="8" w16cid:durableId="1869373668">
    <w:abstractNumId w:val="1"/>
  </w:num>
  <w:num w:numId="9" w16cid:durableId="65314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4A5"/>
    <w:rsid w:val="0029639D"/>
    <w:rsid w:val="002E5352"/>
    <w:rsid w:val="00326F90"/>
    <w:rsid w:val="00AA1D8D"/>
    <w:rsid w:val="00AA7AA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29E8"/>
  <w14:defaultImageDpi w14:val="300"/>
  <w15:docId w15:val="{6432D6D5-F279-4787-ADC4-3E565B06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 prasad</cp:lastModifiedBy>
  <cp:revision>2</cp:revision>
  <dcterms:created xsi:type="dcterms:W3CDTF">2013-12-23T23:15:00Z</dcterms:created>
  <dcterms:modified xsi:type="dcterms:W3CDTF">2025-07-08T14:01:00Z</dcterms:modified>
  <cp:category/>
</cp:coreProperties>
</file>